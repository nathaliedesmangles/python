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E2A11" w14:textId="37FE2040" w:rsidR="00D04D22" w:rsidRPr="00D04D22" w:rsidRDefault="00D04D22" w:rsidP="00D04D22">
      <w:pPr>
        <w:rPr>
          <w:sz w:val="24"/>
          <w:szCs w:val="24"/>
          <w:lang w:val="fr-CA"/>
        </w:rPr>
      </w:pPr>
      <w:r w:rsidRPr="00D04D22">
        <w:rPr>
          <w:sz w:val="24"/>
          <w:szCs w:val="24"/>
          <w:lang w:val="fr-CA"/>
        </w:rPr>
        <w:t xml:space="preserve">Ce document a pour but de guider l’étudiant dans la création de ses </w:t>
      </w:r>
      <w:r w:rsidRPr="00D04D22">
        <w:rPr>
          <w:b/>
          <w:bCs/>
          <w:sz w:val="24"/>
          <w:szCs w:val="24"/>
          <w:lang w:val="fr-CA"/>
        </w:rPr>
        <w:t>3 feuilles (6 pages)</w:t>
      </w:r>
      <w:r w:rsidRPr="00D04D22">
        <w:rPr>
          <w:sz w:val="24"/>
          <w:szCs w:val="24"/>
          <w:lang w:val="fr-CA"/>
        </w:rPr>
        <w:t xml:space="preserve"> de notes personnelles pour l’examen</w:t>
      </w:r>
      <w:r>
        <w:rPr>
          <w:sz w:val="24"/>
          <w:szCs w:val="24"/>
          <w:lang w:val="fr-CA"/>
        </w:rPr>
        <w:t>1</w:t>
      </w:r>
      <w:r w:rsidRPr="00D04D22">
        <w:rPr>
          <w:sz w:val="24"/>
          <w:szCs w:val="24"/>
          <w:lang w:val="fr-CA"/>
        </w:rPr>
        <w:t>. Les questions ci-dessous permettent d’identifier ce qu’il est essentiel d’inclure, à partir des principaux thèmes qui seront évalués.</w:t>
      </w:r>
    </w:p>
    <w:p w14:paraId="44366B68" w14:textId="65E5F829" w:rsidR="00747ED2" w:rsidRPr="009F1DDF" w:rsidRDefault="00444161">
      <w:pPr>
        <w:pStyle w:val="Titre2"/>
        <w:rPr>
          <w:lang w:val="fr-CA"/>
        </w:rPr>
      </w:pPr>
      <w:r w:rsidRPr="009F1DDF">
        <w:rPr>
          <w:lang w:val="fr-CA"/>
        </w:rPr>
        <w:t>1. Variables, types, entrée/sorties et fonctions prédéfinies</w:t>
      </w:r>
    </w:p>
    <w:p w14:paraId="76C360D3" w14:textId="1550E734" w:rsidR="00747ED2" w:rsidRPr="004E14D9" w:rsidRDefault="00444161" w:rsidP="004E14D9">
      <w:pPr>
        <w:pStyle w:val="Paragraphedeliste"/>
        <w:numPr>
          <w:ilvl w:val="0"/>
          <w:numId w:val="11"/>
        </w:numPr>
        <w:rPr>
          <w:lang w:val="fr-CA"/>
        </w:rPr>
      </w:pPr>
      <w:r w:rsidRPr="004E14D9">
        <w:rPr>
          <w:lang w:val="fr-CA"/>
        </w:rPr>
        <w:t>Quels sont les types de données de base en Python ?</w:t>
      </w:r>
    </w:p>
    <w:p w14:paraId="40667C02" w14:textId="2E137547" w:rsidR="00747ED2" w:rsidRPr="004E14D9" w:rsidRDefault="00444161" w:rsidP="004E14D9">
      <w:pPr>
        <w:pStyle w:val="Paragraphedeliste"/>
        <w:numPr>
          <w:ilvl w:val="0"/>
          <w:numId w:val="11"/>
        </w:numPr>
        <w:rPr>
          <w:lang w:val="fr-CA"/>
        </w:rPr>
      </w:pPr>
      <w:r w:rsidRPr="004E14D9">
        <w:rPr>
          <w:lang w:val="fr-CA"/>
        </w:rPr>
        <w:t xml:space="preserve">Comment déclarer et affecter une valeur à une variable </w:t>
      </w:r>
      <w:r w:rsidR="004E14D9">
        <w:rPr>
          <w:lang w:val="fr-CA"/>
        </w:rPr>
        <w:t xml:space="preserve">pour chacun des types </w:t>
      </w:r>
      <w:r w:rsidRPr="004E14D9">
        <w:rPr>
          <w:lang w:val="fr-CA"/>
        </w:rPr>
        <w:t>?</w:t>
      </w:r>
    </w:p>
    <w:p w14:paraId="36B02E38" w14:textId="0B818E71" w:rsidR="00747ED2" w:rsidRPr="004E14D9" w:rsidRDefault="00444161" w:rsidP="004E14D9">
      <w:pPr>
        <w:pStyle w:val="Paragraphedeliste"/>
        <w:numPr>
          <w:ilvl w:val="0"/>
          <w:numId w:val="11"/>
        </w:numPr>
        <w:rPr>
          <w:lang w:val="fr-CA"/>
        </w:rPr>
      </w:pPr>
      <w:r w:rsidRPr="004E14D9">
        <w:rPr>
          <w:lang w:val="fr-CA"/>
        </w:rPr>
        <w:t>Quelle est la différence entre une variable numérique et une chaîne de caractères ?</w:t>
      </w:r>
      <w:r w:rsidR="004E14D9">
        <w:rPr>
          <w:lang w:val="fr-CA"/>
        </w:rPr>
        <w:t xml:space="preserve"> En d’autres mots, comment Python reconnait le type d’une variable</w:t>
      </w:r>
      <w:r w:rsidR="00E34373">
        <w:rPr>
          <w:lang w:val="fr-CA"/>
        </w:rPr>
        <w:t xml:space="preserve"> lorsqu’on la crée</w:t>
      </w:r>
      <w:r w:rsidR="00B25664">
        <w:rPr>
          <w:lang w:val="fr-CA"/>
        </w:rPr>
        <w:t xml:space="preserve"> </w:t>
      </w:r>
      <w:r w:rsidR="00E34373">
        <w:rPr>
          <w:lang w:val="fr-CA"/>
        </w:rPr>
        <w:t>?</w:t>
      </w:r>
    </w:p>
    <w:p w14:paraId="1FE9FDDA" w14:textId="3E482455" w:rsidR="00747ED2" w:rsidRPr="004E14D9" w:rsidRDefault="00444161" w:rsidP="004E14D9">
      <w:pPr>
        <w:pStyle w:val="Paragraphedeliste"/>
        <w:numPr>
          <w:ilvl w:val="0"/>
          <w:numId w:val="11"/>
        </w:numPr>
        <w:rPr>
          <w:lang w:val="fr-CA"/>
        </w:rPr>
      </w:pPr>
      <w:r w:rsidRPr="004E14D9">
        <w:rPr>
          <w:lang w:val="fr-CA"/>
        </w:rPr>
        <w:t xml:space="preserve">Comment convertir un type de donnée vers un autre </w:t>
      </w:r>
      <w:r w:rsidR="00E34373">
        <w:rPr>
          <w:lang w:val="fr-CA"/>
        </w:rPr>
        <w:t>?</w:t>
      </w:r>
    </w:p>
    <w:p w14:paraId="6EBC500F" w14:textId="5947746F" w:rsidR="00747ED2" w:rsidRPr="004E14D9" w:rsidRDefault="00444161" w:rsidP="004E14D9">
      <w:pPr>
        <w:pStyle w:val="Paragraphedeliste"/>
        <w:numPr>
          <w:ilvl w:val="0"/>
          <w:numId w:val="11"/>
        </w:numPr>
        <w:rPr>
          <w:lang w:val="fr-CA"/>
        </w:rPr>
      </w:pPr>
      <w:r w:rsidRPr="004E14D9">
        <w:rPr>
          <w:lang w:val="fr-CA"/>
        </w:rPr>
        <w:t>Quelles sont les fonctions prédéfinies les plus utiles ?</w:t>
      </w:r>
    </w:p>
    <w:p w14:paraId="495854AC" w14:textId="6635FECB" w:rsidR="00747ED2" w:rsidRPr="004E14D9" w:rsidRDefault="00444161" w:rsidP="004E14D9">
      <w:pPr>
        <w:pStyle w:val="Paragraphedeliste"/>
        <w:numPr>
          <w:ilvl w:val="0"/>
          <w:numId w:val="11"/>
        </w:numPr>
        <w:rPr>
          <w:lang w:val="fr-CA"/>
        </w:rPr>
      </w:pPr>
      <w:r w:rsidRPr="004E14D9">
        <w:rPr>
          <w:lang w:val="fr-CA"/>
        </w:rPr>
        <w:t>Comment formater un affichage (ex. f-string, arrondir, afficher plusieurs valeurs) ?</w:t>
      </w:r>
    </w:p>
    <w:p w14:paraId="5CB522D3" w14:textId="26A53272" w:rsidR="00747ED2" w:rsidRPr="004E14D9" w:rsidRDefault="00444161" w:rsidP="004E14D9">
      <w:pPr>
        <w:pStyle w:val="Paragraphedeliste"/>
        <w:numPr>
          <w:ilvl w:val="0"/>
          <w:numId w:val="11"/>
        </w:numPr>
        <w:rPr>
          <w:lang w:val="fr-CA"/>
        </w:rPr>
      </w:pPr>
      <w:r w:rsidRPr="004E14D9">
        <w:rPr>
          <w:lang w:val="fr-CA"/>
        </w:rPr>
        <w:t>Comment demander une entrée à l’utilisateur et la convertir en nombre ?</w:t>
      </w:r>
    </w:p>
    <w:p w14:paraId="2C05D86A" w14:textId="29229AD2" w:rsidR="00747ED2" w:rsidRPr="004E14D9" w:rsidRDefault="00444161" w:rsidP="004E14D9">
      <w:pPr>
        <w:pStyle w:val="Paragraphedeliste"/>
        <w:numPr>
          <w:ilvl w:val="0"/>
          <w:numId w:val="11"/>
        </w:numPr>
        <w:rPr>
          <w:lang w:val="fr-CA"/>
        </w:rPr>
      </w:pPr>
      <w:r w:rsidRPr="004E14D9">
        <w:rPr>
          <w:lang w:val="fr-CA"/>
        </w:rPr>
        <w:t xml:space="preserve">Quelles erreurs fréquentes se produisent avec </w:t>
      </w:r>
      <w:proofErr w:type="gramStart"/>
      <w:r w:rsidRPr="004E14D9">
        <w:rPr>
          <w:lang w:val="fr-CA"/>
        </w:rPr>
        <w:t>input(</w:t>
      </w:r>
      <w:proofErr w:type="gramEnd"/>
      <w:r w:rsidRPr="004E14D9">
        <w:rPr>
          <w:lang w:val="fr-CA"/>
        </w:rPr>
        <w:t>)</w:t>
      </w:r>
      <w:r w:rsidR="003551B6">
        <w:rPr>
          <w:lang w:val="fr-CA"/>
        </w:rPr>
        <w:t xml:space="preserve"> </w:t>
      </w:r>
      <w:r w:rsidRPr="004E14D9">
        <w:rPr>
          <w:lang w:val="fr-CA"/>
        </w:rPr>
        <w:t>?</w:t>
      </w:r>
    </w:p>
    <w:p w14:paraId="774C133A" w14:textId="6695B565" w:rsidR="00747ED2" w:rsidRPr="004E14D9" w:rsidRDefault="00444161" w:rsidP="004E14D9">
      <w:pPr>
        <w:pStyle w:val="Paragraphedeliste"/>
        <w:numPr>
          <w:ilvl w:val="0"/>
          <w:numId w:val="11"/>
        </w:numPr>
        <w:rPr>
          <w:lang w:val="fr-CA"/>
        </w:rPr>
      </w:pPr>
      <w:r w:rsidRPr="004E14D9">
        <w:rPr>
          <w:lang w:val="fr-CA"/>
        </w:rPr>
        <w:t>Quels exemples de code simples puis-je inclure pour illustrer une lecture et un affichage ?</w:t>
      </w:r>
    </w:p>
    <w:p w14:paraId="3C8A852B" w14:textId="77777777" w:rsidR="00747ED2" w:rsidRPr="009F1DDF" w:rsidRDefault="00444161">
      <w:pPr>
        <w:pStyle w:val="Titre2"/>
        <w:rPr>
          <w:lang w:val="fr-CA"/>
        </w:rPr>
      </w:pPr>
      <w:r w:rsidRPr="009F1DDF">
        <w:rPr>
          <w:lang w:val="fr-CA"/>
        </w:rPr>
        <w:t>2. Structures conditionnelles</w:t>
      </w:r>
    </w:p>
    <w:p w14:paraId="29238815" w14:textId="4BD2DBB3" w:rsidR="00747ED2" w:rsidRDefault="00444161" w:rsidP="003551B6">
      <w:pPr>
        <w:pStyle w:val="Paragraphedeliste"/>
        <w:numPr>
          <w:ilvl w:val="0"/>
          <w:numId w:val="11"/>
        </w:numPr>
        <w:rPr>
          <w:lang w:val="fr-CA"/>
        </w:rPr>
      </w:pPr>
      <w:r w:rsidRPr="003551B6">
        <w:rPr>
          <w:lang w:val="fr-CA"/>
        </w:rPr>
        <w:t xml:space="preserve">Quelle est la syntaxe de base d’une </w:t>
      </w:r>
      <w:r w:rsidR="003551B6">
        <w:rPr>
          <w:lang w:val="fr-CA"/>
        </w:rPr>
        <w:t xml:space="preserve">structure </w:t>
      </w:r>
      <w:r w:rsidRPr="003551B6">
        <w:rPr>
          <w:lang w:val="fr-CA"/>
        </w:rPr>
        <w:t>condition</w:t>
      </w:r>
      <w:r w:rsidR="003551B6">
        <w:rPr>
          <w:lang w:val="fr-CA"/>
        </w:rPr>
        <w:t>nelle</w:t>
      </w:r>
      <w:r w:rsidR="00C45A93">
        <w:rPr>
          <w:lang w:val="fr-CA"/>
        </w:rPr>
        <w:t xml:space="preserve"> </w:t>
      </w:r>
      <w:r w:rsidRPr="003551B6">
        <w:rPr>
          <w:lang w:val="fr-CA"/>
        </w:rPr>
        <w:t xml:space="preserve">(if, </w:t>
      </w:r>
      <w:proofErr w:type="spellStart"/>
      <w:r w:rsidRPr="003551B6">
        <w:rPr>
          <w:lang w:val="fr-CA"/>
        </w:rPr>
        <w:t>elif</w:t>
      </w:r>
      <w:proofErr w:type="spellEnd"/>
      <w:r w:rsidRPr="003551B6">
        <w:rPr>
          <w:lang w:val="fr-CA"/>
        </w:rPr>
        <w:t xml:space="preserve">, </w:t>
      </w:r>
      <w:proofErr w:type="spellStart"/>
      <w:r w:rsidRPr="003551B6">
        <w:rPr>
          <w:lang w:val="fr-CA"/>
        </w:rPr>
        <w:t>else</w:t>
      </w:r>
      <w:proofErr w:type="spellEnd"/>
      <w:r w:rsidRPr="003551B6">
        <w:rPr>
          <w:lang w:val="fr-CA"/>
        </w:rPr>
        <w:t>) ?</w:t>
      </w:r>
    </w:p>
    <w:p w14:paraId="237150B8" w14:textId="34F86265" w:rsidR="00C45A93" w:rsidRDefault="00C45A93" w:rsidP="003551B6">
      <w:pPr>
        <w:pStyle w:val="Paragraphedeliste"/>
        <w:numPr>
          <w:ilvl w:val="0"/>
          <w:numId w:val="11"/>
        </w:numPr>
        <w:rPr>
          <w:lang w:val="fr-CA"/>
        </w:rPr>
      </w:pPr>
      <w:r>
        <w:rPr>
          <w:lang w:val="fr-CA"/>
        </w:rPr>
        <w:t xml:space="preserve">Quand faut-il utiliser </w:t>
      </w:r>
      <w:proofErr w:type="spellStart"/>
      <w:r>
        <w:rPr>
          <w:lang w:val="fr-CA"/>
        </w:rPr>
        <w:t>elif</w:t>
      </w:r>
      <w:proofErr w:type="spellEnd"/>
      <w:r>
        <w:rPr>
          <w:lang w:val="fr-CA"/>
        </w:rPr>
        <w:t xml:space="preserve"> ?</w:t>
      </w:r>
    </w:p>
    <w:p w14:paraId="2D2D4975" w14:textId="18763B84" w:rsidR="00C45A93" w:rsidRPr="003551B6" w:rsidRDefault="00C45A93" w:rsidP="003551B6">
      <w:pPr>
        <w:pStyle w:val="Paragraphedeliste"/>
        <w:numPr>
          <w:ilvl w:val="0"/>
          <w:numId w:val="11"/>
        </w:numPr>
        <w:rPr>
          <w:lang w:val="fr-CA"/>
        </w:rPr>
      </w:pPr>
      <w:r>
        <w:rPr>
          <w:lang w:val="fr-CA"/>
        </w:rPr>
        <w:t xml:space="preserve">Quand faut-il utiliser </w:t>
      </w:r>
      <w:proofErr w:type="spellStart"/>
      <w:r>
        <w:rPr>
          <w:lang w:val="fr-CA"/>
        </w:rPr>
        <w:t>else</w:t>
      </w:r>
      <w:proofErr w:type="spellEnd"/>
      <w:r>
        <w:rPr>
          <w:lang w:val="fr-CA"/>
        </w:rPr>
        <w:t xml:space="preserve"> ?</w:t>
      </w:r>
    </w:p>
    <w:p w14:paraId="53284FB7" w14:textId="215CC641" w:rsidR="00747ED2" w:rsidRPr="003551B6" w:rsidRDefault="00444161" w:rsidP="003551B6">
      <w:pPr>
        <w:pStyle w:val="Paragraphedeliste"/>
        <w:numPr>
          <w:ilvl w:val="0"/>
          <w:numId w:val="11"/>
        </w:numPr>
        <w:rPr>
          <w:lang w:val="fr-CA"/>
        </w:rPr>
      </w:pPr>
      <w:r w:rsidRPr="003551B6">
        <w:rPr>
          <w:lang w:val="fr-CA"/>
        </w:rPr>
        <w:t xml:space="preserve">Quelles sont les règles d’indentation </w:t>
      </w:r>
      <w:r w:rsidR="00C45A93">
        <w:rPr>
          <w:lang w:val="fr-CA"/>
        </w:rPr>
        <w:t>(décalage)</w:t>
      </w:r>
      <w:r w:rsidRPr="003551B6">
        <w:rPr>
          <w:lang w:val="fr-CA"/>
        </w:rPr>
        <w:t>?</w:t>
      </w:r>
    </w:p>
    <w:p w14:paraId="4C870143" w14:textId="3D3CDE29" w:rsidR="00747ED2" w:rsidRPr="003551B6" w:rsidRDefault="00444161" w:rsidP="003551B6">
      <w:pPr>
        <w:pStyle w:val="Paragraphedeliste"/>
        <w:numPr>
          <w:ilvl w:val="0"/>
          <w:numId w:val="11"/>
        </w:numPr>
        <w:rPr>
          <w:lang w:val="fr-CA"/>
        </w:rPr>
      </w:pPr>
      <w:r w:rsidRPr="003551B6">
        <w:rPr>
          <w:lang w:val="fr-CA"/>
        </w:rPr>
        <w:t xml:space="preserve">Quels sont les opérateurs de comparaison </w:t>
      </w:r>
      <w:r w:rsidR="00310154">
        <w:rPr>
          <w:lang w:val="fr-CA"/>
        </w:rPr>
        <w:t xml:space="preserve">et comment les utiliser </w:t>
      </w:r>
      <w:r w:rsidRPr="003551B6">
        <w:rPr>
          <w:lang w:val="fr-CA"/>
        </w:rPr>
        <w:t>?</w:t>
      </w:r>
    </w:p>
    <w:p w14:paraId="724842C0" w14:textId="6B1EA932" w:rsidR="00747ED2" w:rsidRPr="003551B6" w:rsidRDefault="00444161" w:rsidP="003551B6">
      <w:pPr>
        <w:pStyle w:val="Paragraphedeliste"/>
        <w:numPr>
          <w:ilvl w:val="0"/>
          <w:numId w:val="11"/>
        </w:numPr>
        <w:rPr>
          <w:lang w:val="fr-CA"/>
        </w:rPr>
      </w:pPr>
      <w:r w:rsidRPr="003551B6">
        <w:rPr>
          <w:lang w:val="fr-CA"/>
        </w:rPr>
        <w:t xml:space="preserve">Quels sont les opérateurs logiques </w:t>
      </w:r>
      <w:r w:rsidR="00310154">
        <w:rPr>
          <w:lang w:val="fr-CA"/>
        </w:rPr>
        <w:t>et comment les utiliser</w:t>
      </w:r>
      <w:r w:rsidRPr="003551B6">
        <w:rPr>
          <w:lang w:val="fr-CA"/>
        </w:rPr>
        <w:t xml:space="preserve"> ?</w:t>
      </w:r>
    </w:p>
    <w:p w14:paraId="7BC75FC4" w14:textId="2C7C7262" w:rsidR="00747ED2" w:rsidRPr="00310154" w:rsidRDefault="00444161" w:rsidP="00310154">
      <w:pPr>
        <w:pStyle w:val="Paragraphedeliste"/>
        <w:numPr>
          <w:ilvl w:val="0"/>
          <w:numId w:val="11"/>
        </w:numPr>
        <w:rPr>
          <w:lang w:val="fr-CA"/>
        </w:rPr>
      </w:pPr>
      <w:r w:rsidRPr="003551B6">
        <w:rPr>
          <w:lang w:val="fr-CA"/>
        </w:rPr>
        <w:t>Comment combiner plusieurs conditions dans un if ?</w:t>
      </w:r>
    </w:p>
    <w:p w14:paraId="05C31C0C" w14:textId="7AF731AD" w:rsidR="00747ED2" w:rsidRPr="003551B6" w:rsidRDefault="00444161" w:rsidP="003551B6">
      <w:pPr>
        <w:pStyle w:val="Paragraphedeliste"/>
        <w:numPr>
          <w:ilvl w:val="0"/>
          <w:numId w:val="11"/>
        </w:numPr>
        <w:rPr>
          <w:lang w:val="fr-CA"/>
        </w:rPr>
      </w:pPr>
      <w:r w:rsidRPr="003551B6">
        <w:rPr>
          <w:lang w:val="fr-CA"/>
        </w:rPr>
        <w:t>Quelles erreurs courantes dois-je éviter (ex. = au lieu de ==, mauvaise indentation) ?</w:t>
      </w:r>
    </w:p>
    <w:p w14:paraId="2917A192" w14:textId="313C1C10" w:rsidR="00747ED2" w:rsidRPr="003551B6" w:rsidRDefault="00444161" w:rsidP="003551B6">
      <w:pPr>
        <w:pStyle w:val="Paragraphedeliste"/>
        <w:numPr>
          <w:ilvl w:val="0"/>
          <w:numId w:val="11"/>
        </w:numPr>
        <w:rPr>
          <w:lang w:val="fr-CA"/>
        </w:rPr>
      </w:pPr>
      <w:r w:rsidRPr="003551B6">
        <w:rPr>
          <w:lang w:val="fr-CA"/>
        </w:rPr>
        <w:t>Puis-je inclure un exemple clair avec une condition simple et une condition imbriquée ?</w:t>
      </w:r>
    </w:p>
    <w:p w14:paraId="0A9E3423" w14:textId="77777777" w:rsidR="00747ED2" w:rsidRPr="009F1DDF" w:rsidRDefault="00444161">
      <w:pPr>
        <w:pStyle w:val="Titre2"/>
        <w:rPr>
          <w:lang w:val="fr-CA"/>
        </w:rPr>
      </w:pPr>
      <w:r w:rsidRPr="009F1DDF">
        <w:rPr>
          <w:lang w:val="fr-CA"/>
        </w:rPr>
        <w:t>3. Algorithmes simples (recettes)</w:t>
      </w:r>
    </w:p>
    <w:p w14:paraId="1C7770EF" w14:textId="3695AB11" w:rsidR="00747ED2" w:rsidRPr="003B7B35" w:rsidRDefault="00444161" w:rsidP="003B7B35">
      <w:pPr>
        <w:pStyle w:val="Paragraphedeliste"/>
        <w:numPr>
          <w:ilvl w:val="0"/>
          <w:numId w:val="11"/>
        </w:numPr>
        <w:rPr>
          <w:lang w:val="fr-CA"/>
        </w:rPr>
      </w:pPr>
      <w:r w:rsidRPr="00310154">
        <w:rPr>
          <w:lang w:val="fr-CA"/>
        </w:rPr>
        <w:t>Comment traduire une idée ou un</w:t>
      </w:r>
      <w:r w:rsidR="00901FF4">
        <w:rPr>
          <w:lang w:val="fr-CA"/>
        </w:rPr>
        <w:t xml:space="preserve"> problème scientifique </w:t>
      </w:r>
      <w:r w:rsidRPr="00310154">
        <w:rPr>
          <w:lang w:val="fr-CA"/>
        </w:rPr>
        <w:t>logique en étapes précises ?</w:t>
      </w:r>
    </w:p>
    <w:p w14:paraId="2D3443D0" w14:textId="684792F2" w:rsidR="00747ED2" w:rsidRPr="00310154" w:rsidRDefault="00444161" w:rsidP="00310154">
      <w:pPr>
        <w:pStyle w:val="Paragraphedeliste"/>
        <w:numPr>
          <w:ilvl w:val="0"/>
          <w:numId w:val="11"/>
        </w:numPr>
        <w:rPr>
          <w:lang w:val="fr-CA"/>
        </w:rPr>
      </w:pPr>
      <w:r w:rsidRPr="00310154">
        <w:rPr>
          <w:lang w:val="fr-CA"/>
        </w:rPr>
        <w:t>Comment identifier les entrées, les traitements et les sorties d’un problème ?</w:t>
      </w:r>
    </w:p>
    <w:p w14:paraId="0FD115B4" w14:textId="57EB0922" w:rsidR="00747ED2" w:rsidRPr="00446A8D" w:rsidRDefault="00444161" w:rsidP="00446A8D">
      <w:pPr>
        <w:pStyle w:val="Paragraphedeliste"/>
        <w:numPr>
          <w:ilvl w:val="0"/>
          <w:numId w:val="11"/>
        </w:numPr>
        <w:rPr>
          <w:lang w:val="fr-CA"/>
        </w:rPr>
      </w:pPr>
      <w:r w:rsidRPr="00310154">
        <w:rPr>
          <w:lang w:val="fr-CA"/>
        </w:rPr>
        <w:t>Quels types de problèmes simples puis-je résumer ?</w:t>
      </w:r>
    </w:p>
    <w:p w14:paraId="633A4313" w14:textId="2332E664" w:rsidR="00747ED2" w:rsidRPr="00310154" w:rsidRDefault="00444161" w:rsidP="00310154">
      <w:pPr>
        <w:pStyle w:val="Paragraphedeliste"/>
        <w:numPr>
          <w:ilvl w:val="0"/>
          <w:numId w:val="11"/>
        </w:numPr>
        <w:rPr>
          <w:lang w:val="fr-CA"/>
        </w:rPr>
      </w:pPr>
      <w:r w:rsidRPr="00310154">
        <w:rPr>
          <w:lang w:val="fr-CA"/>
        </w:rPr>
        <w:t>Quelle méthode de résolution (</w:t>
      </w:r>
      <w:r w:rsidR="003B7B35">
        <w:rPr>
          <w:lang w:val="fr-CA"/>
        </w:rPr>
        <w:t xml:space="preserve">ex : </w:t>
      </w:r>
      <w:r w:rsidRPr="00310154">
        <w:rPr>
          <w:lang w:val="fr-CA"/>
        </w:rPr>
        <w:t xml:space="preserve">décomposer en étapes, tester chaque partie) dois-je </w:t>
      </w:r>
      <w:r w:rsidR="003B7B35">
        <w:rPr>
          <w:lang w:val="fr-CA"/>
        </w:rPr>
        <w:t xml:space="preserve">me </w:t>
      </w:r>
      <w:r w:rsidRPr="00310154">
        <w:rPr>
          <w:lang w:val="fr-CA"/>
        </w:rPr>
        <w:t>rappeler ?</w:t>
      </w:r>
    </w:p>
    <w:p w14:paraId="4D2C21F1" w14:textId="49C0BA54" w:rsidR="00747ED2" w:rsidRPr="00310154" w:rsidRDefault="00444161" w:rsidP="00310154">
      <w:pPr>
        <w:pStyle w:val="Paragraphedeliste"/>
        <w:numPr>
          <w:ilvl w:val="0"/>
          <w:numId w:val="11"/>
        </w:numPr>
        <w:rPr>
          <w:lang w:val="fr-CA"/>
        </w:rPr>
      </w:pPr>
      <w:r w:rsidRPr="00310154">
        <w:rPr>
          <w:lang w:val="fr-CA"/>
        </w:rPr>
        <w:t>Quelles bonnes pratiques dois-je noter (</w:t>
      </w:r>
      <w:r w:rsidR="005F2507">
        <w:rPr>
          <w:lang w:val="fr-CA"/>
        </w:rPr>
        <w:t xml:space="preserve">ex : </w:t>
      </w:r>
      <w:r w:rsidRPr="00310154">
        <w:rPr>
          <w:lang w:val="fr-CA"/>
        </w:rPr>
        <w:t>commentaires, lisibilité, noms de variables clairs) ?</w:t>
      </w:r>
    </w:p>
    <w:p w14:paraId="311F05ED" w14:textId="77777777" w:rsidR="00747ED2" w:rsidRPr="009F1DDF" w:rsidRDefault="00444161">
      <w:pPr>
        <w:pStyle w:val="Titre2"/>
        <w:rPr>
          <w:lang w:val="fr-CA"/>
        </w:rPr>
      </w:pPr>
      <w:r w:rsidRPr="009F1DDF">
        <w:rPr>
          <w:lang w:val="fr-CA"/>
        </w:rPr>
        <w:lastRenderedPageBreak/>
        <w:t>4. Boucles</w:t>
      </w:r>
    </w:p>
    <w:p w14:paraId="0E3313BE" w14:textId="1FA7DAC5" w:rsidR="00747ED2" w:rsidRPr="005F2507" w:rsidRDefault="00444161" w:rsidP="005F2507">
      <w:pPr>
        <w:pStyle w:val="Paragraphedeliste"/>
        <w:numPr>
          <w:ilvl w:val="0"/>
          <w:numId w:val="11"/>
        </w:numPr>
        <w:rPr>
          <w:lang w:val="fr-CA"/>
        </w:rPr>
      </w:pPr>
      <w:r w:rsidRPr="005F2507">
        <w:rPr>
          <w:lang w:val="fr-CA"/>
        </w:rPr>
        <w:t xml:space="preserve">Quelle est la différence entre une boucle for et une boucle </w:t>
      </w:r>
      <w:proofErr w:type="spellStart"/>
      <w:r w:rsidRPr="005F2507">
        <w:rPr>
          <w:lang w:val="fr-CA"/>
        </w:rPr>
        <w:t>while</w:t>
      </w:r>
      <w:proofErr w:type="spellEnd"/>
      <w:r w:rsidRPr="005F2507">
        <w:rPr>
          <w:lang w:val="fr-CA"/>
        </w:rPr>
        <w:t xml:space="preserve"> ?</w:t>
      </w:r>
    </w:p>
    <w:p w14:paraId="58890DCE" w14:textId="0F5CCFEC" w:rsidR="00747ED2" w:rsidRPr="005F2507" w:rsidRDefault="00444161" w:rsidP="005F2507">
      <w:pPr>
        <w:pStyle w:val="Paragraphedeliste"/>
        <w:numPr>
          <w:ilvl w:val="0"/>
          <w:numId w:val="11"/>
        </w:numPr>
        <w:rPr>
          <w:lang w:val="fr-CA"/>
        </w:rPr>
      </w:pPr>
      <w:r w:rsidRPr="005F2507">
        <w:rPr>
          <w:lang w:val="fr-CA"/>
        </w:rPr>
        <w:t>Quand utiliser chacune ?</w:t>
      </w:r>
    </w:p>
    <w:p w14:paraId="1CE37101" w14:textId="76A0AB1E" w:rsidR="00747ED2" w:rsidRDefault="00444161" w:rsidP="005F2507">
      <w:pPr>
        <w:pStyle w:val="Paragraphedeliste"/>
        <w:numPr>
          <w:ilvl w:val="0"/>
          <w:numId w:val="11"/>
        </w:numPr>
        <w:rPr>
          <w:lang w:val="fr-CA"/>
        </w:rPr>
      </w:pPr>
      <w:r w:rsidRPr="005F2507">
        <w:rPr>
          <w:lang w:val="fr-CA"/>
        </w:rPr>
        <w:t xml:space="preserve">Quelle est la syntaxe complète d’une boucle for avec </w:t>
      </w:r>
      <w:proofErr w:type="gramStart"/>
      <w:r w:rsidRPr="005F2507">
        <w:rPr>
          <w:lang w:val="fr-CA"/>
        </w:rPr>
        <w:t>range(</w:t>
      </w:r>
      <w:proofErr w:type="gramEnd"/>
      <w:r w:rsidRPr="005F2507">
        <w:rPr>
          <w:lang w:val="fr-CA"/>
        </w:rPr>
        <w:t>) ?</w:t>
      </w:r>
    </w:p>
    <w:p w14:paraId="14E75D4B" w14:textId="191C5963" w:rsidR="00D858E5" w:rsidRPr="005F2507" w:rsidRDefault="00D858E5" w:rsidP="005F2507">
      <w:pPr>
        <w:pStyle w:val="Paragraphedeliste"/>
        <w:numPr>
          <w:ilvl w:val="0"/>
          <w:numId w:val="11"/>
        </w:numPr>
        <w:rPr>
          <w:lang w:val="fr-CA"/>
        </w:rPr>
      </w:pPr>
      <w:r>
        <w:rPr>
          <w:lang w:val="fr-CA"/>
        </w:rPr>
        <w:t>Quelles sont les cas possibles</w:t>
      </w:r>
      <w:r w:rsidR="00D85E5B">
        <w:rPr>
          <w:lang w:val="fr-CA"/>
        </w:rPr>
        <w:t xml:space="preserve"> de séquences générées par </w:t>
      </w:r>
      <w:proofErr w:type="gramStart"/>
      <w:r w:rsidR="00D85E5B">
        <w:rPr>
          <w:lang w:val="fr-CA"/>
        </w:rPr>
        <w:t>range(</w:t>
      </w:r>
      <w:proofErr w:type="gramEnd"/>
      <w:r w:rsidR="00D85E5B">
        <w:rPr>
          <w:lang w:val="fr-CA"/>
        </w:rPr>
        <w:t>) ?</w:t>
      </w:r>
    </w:p>
    <w:p w14:paraId="5C72ECAF" w14:textId="1DEDB05C" w:rsidR="00747ED2" w:rsidRDefault="00444161" w:rsidP="005F2507">
      <w:pPr>
        <w:pStyle w:val="Paragraphedeliste"/>
        <w:numPr>
          <w:ilvl w:val="0"/>
          <w:numId w:val="11"/>
        </w:numPr>
        <w:rPr>
          <w:lang w:val="fr-CA"/>
        </w:rPr>
      </w:pPr>
      <w:r w:rsidRPr="005F2507">
        <w:rPr>
          <w:lang w:val="fr-CA"/>
        </w:rPr>
        <w:t xml:space="preserve">Comment parcourir </w:t>
      </w:r>
      <w:r w:rsidR="005F2507">
        <w:rPr>
          <w:lang w:val="fr-CA"/>
        </w:rPr>
        <w:t>une sé</w:t>
      </w:r>
      <w:r w:rsidR="00283B50">
        <w:rPr>
          <w:lang w:val="fr-CA"/>
        </w:rPr>
        <w:t>quence de nombre entiers</w:t>
      </w:r>
      <w:r w:rsidRPr="005F2507">
        <w:rPr>
          <w:lang w:val="fr-CA"/>
        </w:rPr>
        <w:t xml:space="preserve"> avec une boucle </w:t>
      </w:r>
      <w:r w:rsidR="00283B50">
        <w:rPr>
          <w:lang w:val="fr-CA"/>
        </w:rPr>
        <w:t xml:space="preserve">for, puis </w:t>
      </w:r>
      <w:proofErr w:type="spellStart"/>
      <w:r w:rsidR="00283B50">
        <w:rPr>
          <w:lang w:val="fr-CA"/>
        </w:rPr>
        <w:t>while</w:t>
      </w:r>
      <w:proofErr w:type="spellEnd"/>
      <w:r w:rsidR="00283B50">
        <w:rPr>
          <w:lang w:val="fr-CA"/>
        </w:rPr>
        <w:t xml:space="preserve"> </w:t>
      </w:r>
      <w:r w:rsidRPr="005F2507">
        <w:rPr>
          <w:lang w:val="fr-CA"/>
        </w:rPr>
        <w:t>?</w:t>
      </w:r>
    </w:p>
    <w:p w14:paraId="538DB612" w14:textId="77777777" w:rsidR="008E2845" w:rsidRDefault="0033150E" w:rsidP="005F2507">
      <w:pPr>
        <w:pStyle w:val="Paragraphedeliste"/>
        <w:numPr>
          <w:ilvl w:val="0"/>
          <w:numId w:val="11"/>
        </w:numPr>
        <w:rPr>
          <w:lang w:val="fr-CA"/>
        </w:rPr>
      </w:pPr>
      <w:r>
        <w:rPr>
          <w:lang w:val="fr-CA"/>
        </w:rPr>
        <w:t xml:space="preserve">Qu’est-ce qu’une boucle infinie et </w:t>
      </w:r>
      <w:r w:rsidR="008E2845">
        <w:rPr>
          <w:lang w:val="fr-CA"/>
        </w:rPr>
        <w:t>dans quels cas elles peuvent se produire ?</w:t>
      </w:r>
    </w:p>
    <w:p w14:paraId="3FEECDB1" w14:textId="424ADEB2" w:rsidR="00747ED2" w:rsidRPr="005F2507" w:rsidRDefault="00444161" w:rsidP="005F2507">
      <w:pPr>
        <w:pStyle w:val="Paragraphedeliste"/>
        <w:numPr>
          <w:ilvl w:val="0"/>
          <w:numId w:val="11"/>
        </w:numPr>
        <w:rPr>
          <w:lang w:val="fr-CA"/>
        </w:rPr>
      </w:pPr>
      <w:r w:rsidRPr="005F2507">
        <w:rPr>
          <w:lang w:val="fr-CA"/>
        </w:rPr>
        <w:t>Comment initialiser et mettre à jour une variable dans une boucle ?</w:t>
      </w:r>
    </w:p>
    <w:p w14:paraId="4755CA27" w14:textId="23752F15" w:rsidR="00747ED2" w:rsidRDefault="00444161" w:rsidP="005F2507">
      <w:pPr>
        <w:pStyle w:val="Paragraphedeliste"/>
        <w:numPr>
          <w:ilvl w:val="0"/>
          <w:numId w:val="11"/>
        </w:numPr>
        <w:rPr>
          <w:lang w:val="fr-CA"/>
        </w:rPr>
      </w:pPr>
      <w:r w:rsidRPr="005F2507">
        <w:rPr>
          <w:lang w:val="fr-CA"/>
        </w:rPr>
        <w:t>Comment arrêter prématurément une boucle ou sauter une itération ?</w:t>
      </w:r>
    </w:p>
    <w:p w14:paraId="4139259E" w14:textId="2221D95C" w:rsidR="00747ED2" w:rsidRPr="005F2507" w:rsidRDefault="00444161" w:rsidP="005F2507">
      <w:pPr>
        <w:pStyle w:val="Paragraphedeliste"/>
        <w:numPr>
          <w:ilvl w:val="0"/>
          <w:numId w:val="11"/>
        </w:numPr>
        <w:rPr>
          <w:lang w:val="fr-CA"/>
        </w:rPr>
      </w:pPr>
      <w:r w:rsidRPr="005F2507">
        <w:rPr>
          <w:lang w:val="fr-CA"/>
        </w:rPr>
        <w:t>Comment imbriquer des boucles ou combiner une boucle avec une condition ?</w:t>
      </w:r>
    </w:p>
    <w:p w14:paraId="4864E402" w14:textId="1206765E" w:rsidR="00747ED2" w:rsidRPr="005F2507" w:rsidRDefault="00444161" w:rsidP="005F2507">
      <w:pPr>
        <w:pStyle w:val="Paragraphedeliste"/>
        <w:numPr>
          <w:ilvl w:val="0"/>
          <w:numId w:val="11"/>
        </w:numPr>
        <w:rPr>
          <w:lang w:val="fr-CA"/>
        </w:rPr>
      </w:pPr>
      <w:r w:rsidRPr="005F2507">
        <w:rPr>
          <w:lang w:val="fr-CA"/>
        </w:rPr>
        <w:t>Quelles erreurs fréquentes puis-je éviter ?</w:t>
      </w:r>
    </w:p>
    <w:p w14:paraId="618BF0C0" w14:textId="118C5B1F" w:rsidR="00747ED2" w:rsidRDefault="00444161" w:rsidP="005F2507">
      <w:pPr>
        <w:pStyle w:val="Paragraphedeliste"/>
        <w:numPr>
          <w:ilvl w:val="0"/>
          <w:numId w:val="11"/>
        </w:numPr>
        <w:rPr>
          <w:lang w:val="fr-CA"/>
        </w:rPr>
      </w:pPr>
      <w:r w:rsidRPr="005F2507">
        <w:rPr>
          <w:lang w:val="fr-CA"/>
        </w:rPr>
        <w:t xml:space="preserve">Quels exemples clairs puis-je inclure </w:t>
      </w:r>
      <w:r>
        <w:rPr>
          <w:lang w:val="fr-CA"/>
        </w:rPr>
        <w:t>pour illustrer les concepts importants ?</w:t>
      </w:r>
    </w:p>
    <w:p w14:paraId="5F4FDF4D" w14:textId="77777777" w:rsidR="001D7991" w:rsidRPr="001D7991" w:rsidRDefault="001D7991" w:rsidP="001D7991">
      <w:pPr>
        <w:rPr>
          <w:lang w:val="fr-CA"/>
        </w:rPr>
      </w:pPr>
    </w:p>
    <w:p w14:paraId="48C449E9" w14:textId="77777777" w:rsidR="001D7991" w:rsidRPr="001D7991" w:rsidRDefault="001D7991" w:rsidP="001D799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fr-CA"/>
        </w:rPr>
      </w:pPr>
      <w:bookmarkStart w:id="0" w:name="4️⃣ Lecture et écriture de fichiers de d"/>
      <w:bookmarkStart w:id="1" w:name="Questions globales de synthèse"/>
      <w:bookmarkEnd w:id="0"/>
      <w:bookmarkEnd w:id="1"/>
      <w:r w:rsidRPr="001D799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fr-CA"/>
        </w:rPr>
        <w:t>Questions globales de synthèse</w:t>
      </w:r>
    </w:p>
    <w:p w14:paraId="2D5455A0" w14:textId="59F3947C" w:rsidR="001D7991" w:rsidRPr="00CB3375" w:rsidRDefault="001D7991" w:rsidP="00CB3375">
      <w:pPr>
        <w:pStyle w:val="Paragraphedeliste"/>
        <w:numPr>
          <w:ilvl w:val="0"/>
          <w:numId w:val="16"/>
        </w:numPr>
        <w:rPr>
          <w:lang w:val="fr-CA"/>
        </w:rPr>
      </w:pPr>
      <w:r w:rsidRPr="00CB3375">
        <w:rPr>
          <w:lang w:val="fr-CA"/>
        </w:rPr>
        <w:t>Si je devais résumer chaque thème sur une demi-page, que garder</w:t>
      </w:r>
      <w:r w:rsidRPr="00CB3375">
        <w:rPr>
          <w:lang w:val="fr-CA"/>
        </w:rPr>
        <w:t xml:space="preserve"> </w:t>
      </w:r>
      <w:r w:rsidR="00CB3375" w:rsidRPr="00CB3375">
        <w:rPr>
          <w:lang w:val="fr-CA"/>
        </w:rPr>
        <w:t>?</w:t>
      </w:r>
    </w:p>
    <w:p w14:paraId="176596C5" w14:textId="50C73654" w:rsidR="001D7991" w:rsidRPr="00CB3375" w:rsidRDefault="001D7991" w:rsidP="00CB3375">
      <w:pPr>
        <w:pStyle w:val="Paragraphedeliste"/>
        <w:numPr>
          <w:ilvl w:val="0"/>
          <w:numId w:val="16"/>
        </w:numPr>
        <w:rPr>
          <w:lang w:val="fr-CA"/>
        </w:rPr>
      </w:pPr>
      <w:r w:rsidRPr="00CB3375">
        <w:rPr>
          <w:lang w:val="fr-CA"/>
        </w:rPr>
        <w:t>Quels exemples minimalistes m’aident à me souvenir de la logiqu</w:t>
      </w:r>
      <w:r w:rsidR="00CB3375" w:rsidRPr="00CB3375">
        <w:rPr>
          <w:lang w:val="fr-CA"/>
        </w:rPr>
        <w:t>e ?</w:t>
      </w:r>
    </w:p>
    <w:p w14:paraId="2F55CD86" w14:textId="77777777" w:rsidR="001D7991" w:rsidRPr="00CB3375" w:rsidRDefault="001D7991" w:rsidP="00CB3375">
      <w:pPr>
        <w:pStyle w:val="Paragraphedeliste"/>
        <w:numPr>
          <w:ilvl w:val="0"/>
          <w:numId w:val="16"/>
        </w:numPr>
        <w:rPr>
          <w:lang w:val="fr-CA"/>
        </w:rPr>
      </w:pPr>
      <w:r w:rsidRPr="00CB3375">
        <w:rPr>
          <w:lang w:val="fr-CA"/>
        </w:rPr>
        <w:t>Quelles fonctions ou méthodes j’oublie souvent ?</w:t>
      </w:r>
    </w:p>
    <w:p w14:paraId="09BA4BE0" w14:textId="77777777" w:rsidR="001D7991" w:rsidRPr="00CB3375" w:rsidRDefault="001D7991" w:rsidP="00CB3375">
      <w:pPr>
        <w:pStyle w:val="Paragraphedeliste"/>
        <w:numPr>
          <w:ilvl w:val="0"/>
          <w:numId w:val="16"/>
        </w:numPr>
        <w:rPr>
          <w:lang w:val="fr-CA"/>
        </w:rPr>
      </w:pPr>
      <w:r w:rsidRPr="00CB3375">
        <w:rPr>
          <w:lang w:val="fr-CA"/>
        </w:rPr>
        <w:t>Ai-je testé chaque extrait avant de l’imprimer ?</w:t>
      </w:r>
    </w:p>
    <w:p w14:paraId="4AFD7AB6" w14:textId="77777777" w:rsidR="001D7991" w:rsidRPr="00CB3375" w:rsidRDefault="001D7991" w:rsidP="00CB3375">
      <w:pPr>
        <w:pStyle w:val="Paragraphedeliste"/>
        <w:numPr>
          <w:ilvl w:val="0"/>
          <w:numId w:val="16"/>
        </w:numPr>
        <w:rPr>
          <w:lang w:val="fr-CA"/>
        </w:rPr>
      </w:pPr>
      <w:r w:rsidRPr="00CB3375">
        <w:rPr>
          <w:lang w:val="fr-CA"/>
        </w:rPr>
        <w:t>Ma feuille me rappelle-t-elle une démarche ou du code brut ?</w:t>
      </w:r>
    </w:p>
    <w:p w14:paraId="1151106E" w14:textId="07DF60A9" w:rsidR="001D7991" w:rsidRPr="00CB3375" w:rsidRDefault="001D7991" w:rsidP="001D7991">
      <w:pPr>
        <w:numPr>
          <w:ilvl w:val="1"/>
          <w:numId w:val="15"/>
        </w:numPr>
        <w:rPr>
          <w:b/>
          <w:bCs/>
          <w:color w:val="EE0000"/>
          <w:lang w:val="fr-CA"/>
        </w:rPr>
      </w:pPr>
      <w:r w:rsidRPr="001D7991">
        <w:rPr>
          <w:b/>
          <w:bCs/>
          <w:color w:val="EE0000"/>
          <w:lang w:val="fr-CA"/>
        </w:rPr>
        <w:t>Privilégier la démarche à la simple recopie de code</w:t>
      </w:r>
    </w:p>
    <w:sectPr w:rsidR="001D7991" w:rsidRPr="00CB3375" w:rsidSect="00446A8D">
      <w:headerReference w:type="default" r:id="rId8"/>
      <w:pgSz w:w="12240" w:h="15840"/>
      <w:pgMar w:top="1304" w:right="1701" w:bottom="1304" w:left="1701" w:header="72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9392A1" w14:textId="77777777" w:rsidR="00432A3B" w:rsidRDefault="00432A3B" w:rsidP="00B90BBA">
      <w:pPr>
        <w:spacing w:after="0" w:line="240" w:lineRule="auto"/>
      </w:pPr>
      <w:r>
        <w:separator/>
      </w:r>
    </w:p>
  </w:endnote>
  <w:endnote w:type="continuationSeparator" w:id="0">
    <w:p w14:paraId="1BA5FD3E" w14:textId="77777777" w:rsidR="00432A3B" w:rsidRDefault="00432A3B" w:rsidP="00B90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7190C7" w14:textId="77777777" w:rsidR="00432A3B" w:rsidRDefault="00432A3B" w:rsidP="00B90BBA">
      <w:pPr>
        <w:spacing w:after="0" w:line="240" w:lineRule="auto"/>
      </w:pPr>
      <w:r>
        <w:separator/>
      </w:r>
    </w:p>
  </w:footnote>
  <w:footnote w:type="continuationSeparator" w:id="0">
    <w:p w14:paraId="77B3668F" w14:textId="77777777" w:rsidR="00432A3B" w:rsidRDefault="00432A3B" w:rsidP="00B90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346C3" w14:textId="37FEA6FE" w:rsidR="00B90BBA" w:rsidRPr="00B90BBA" w:rsidRDefault="004E14D9" w:rsidP="004E14D9">
    <w:pPr>
      <w:pStyle w:val="Titre"/>
      <w:jc w:val="center"/>
      <w:rPr>
        <w:lang w:val="fr-CA"/>
      </w:rPr>
    </w:pPr>
    <w:r>
      <w:rPr>
        <w:sz w:val="40"/>
        <w:szCs w:val="40"/>
        <w:lang w:val="fr-CA"/>
      </w:rPr>
      <w:t>Préparer ses</w:t>
    </w:r>
    <w:r w:rsidR="00B90BBA" w:rsidRPr="00B90BBA">
      <w:rPr>
        <w:sz w:val="40"/>
        <w:szCs w:val="40"/>
        <w:lang w:val="fr-CA"/>
      </w:rPr>
      <w:t xml:space="preserve"> feuille</w:t>
    </w:r>
    <w:r>
      <w:rPr>
        <w:sz w:val="40"/>
        <w:szCs w:val="40"/>
        <w:lang w:val="fr-CA"/>
      </w:rPr>
      <w:t>s</w:t>
    </w:r>
    <w:r w:rsidR="00B90BBA" w:rsidRPr="00B90BBA">
      <w:rPr>
        <w:sz w:val="40"/>
        <w:szCs w:val="40"/>
        <w:lang w:val="fr-CA"/>
      </w:rPr>
      <w:t xml:space="preserve"> de notes</w:t>
    </w:r>
    <w:r>
      <w:rPr>
        <w:sz w:val="40"/>
        <w:szCs w:val="40"/>
        <w:lang w:val="fr-CA"/>
      </w:rPr>
      <w:t xml:space="preserve"> pour l’examen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0402"/>
    <w:multiLevelType w:val="multilevel"/>
    <w:tmpl w:val="FFFFFFFF"/>
    <w:lvl w:ilvl="0">
      <w:numFmt w:val="bullet"/>
      <w:lvlText w:val="•"/>
      <w:lvlJc w:val="left"/>
      <w:pPr>
        <w:ind w:left="720" w:hanging="361"/>
      </w:pPr>
      <w:rPr>
        <w:rFonts w:ascii="Cambria" w:hAnsi="Cambria" w:cs="Cambria"/>
        <w:b w:val="0"/>
        <w:bCs w:val="0"/>
        <w:i w:val="0"/>
        <w:iCs w:val="0"/>
        <w:spacing w:val="0"/>
        <w:w w:val="100"/>
        <w:sz w:val="22"/>
        <w:szCs w:val="22"/>
      </w:rPr>
    </w:lvl>
    <w:lvl w:ilvl="1">
      <w:numFmt w:val="bullet"/>
      <w:lvlText w:val="o"/>
      <w:lvlJc w:val="left"/>
      <w:pPr>
        <w:ind w:left="1440" w:hanging="361"/>
      </w:pPr>
      <w:rPr>
        <w:rFonts w:ascii="Courier New" w:hAnsi="Courier New" w:cs="Courier New"/>
        <w:b w:val="0"/>
        <w:bCs w:val="0"/>
        <w:i w:val="0"/>
        <w:iCs w:val="0"/>
        <w:color w:val="ED0000"/>
        <w:spacing w:val="0"/>
        <w:w w:val="100"/>
        <w:sz w:val="22"/>
        <w:szCs w:val="22"/>
      </w:rPr>
    </w:lvl>
    <w:lvl w:ilvl="2">
      <w:numFmt w:val="bullet"/>
      <w:lvlText w:val="•"/>
      <w:lvlJc w:val="left"/>
      <w:pPr>
        <w:ind w:left="2240" w:hanging="361"/>
      </w:pPr>
    </w:lvl>
    <w:lvl w:ilvl="3">
      <w:numFmt w:val="bullet"/>
      <w:lvlText w:val="•"/>
      <w:lvlJc w:val="left"/>
      <w:pPr>
        <w:ind w:left="3040" w:hanging="361"/>
      </w:pPr>
    </w:lvl>
    <w:lvl w:ilvl="4">
      <w:numFmt w:val="bullet"/>
      <w:lvlText w:val="•"/>
      <w:lvlJc w:val="left"/>
      <w:pPr>
        <w:ind w:left="3840" w:hanging="361"/>
      </w:pPr>
    </w:lvl>
    <w:lvl w:ilvl="5">
      <w:numFmt w:val="bullet"/>
      <w:lvlText w:val="•"/>
      <w:lvlJc w:val="left"/>
      <w:pPr>
        <w:ind w:left="4640" w:hanging="361"/>
      </w:pPr>
    </w:lvl>
    <w:lvl w:ilvl="6">
      <w:numFmt w:val="bullet"/>
      <w:lvlText w:val="•"/>
      <w:lvlJc w:val="left"/>
      <w:pPr>
        <w:ind w:left="5440" w:hanging="361"/>
      </w:pPr>
    </w:lvl>
    <w:lvl w:ilvl="7">
      <w:numFmt w:val="bullet"/>
      <w:lvlText w:val="•"/>
      <w:lvlJc w:val="left"/>
      <w:pPr>
        <w:ind w:left="6240" w:hanging="361"/>
      </w:pPr>
    </w:lvl>
    <w:lvl w:ilvl="8">
      <w:numFmt w:val="bullet"/>
      <w:lvlText w:val="•"/>
      <w:lvlJc w:val="left"/>
      <w:pPr>
        <w:ind w:left="7040" w:hanging="361"/>
      </w:pPr>
    </w:lvl>
  </w:abstractNum>
  <w:abstractNum w:abstractNumId="10" w15:restartNumberingAfterBreak="0">
    <w:nsid w:val="0C0E2B07"/>
    <w:multiLevelType w:val="hybridMultilevel"/>
    <w:tmpl w:val="CB68CB0C"/>
    <w:lvl w:ilvl="0" w:tplc="661E24FC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0D6C7C"/>
    <w:multiLevelType w:val="hybridMultilevel"/>
    <w:tmpl w:val="1A1052FA"/>
    <w:lvl w:ilvl="0" w:tplc="661E24FC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507BB3"/>
    <w:multiLevelType w:val="hybridMultilevel"/>
    <w:tmpl w:val="952AEBD6"/>
    <w:lvl w:ilvl="0" w:tplc="661E24FC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8F1D78"/>
    <w:multiLevelType w:val="hybridMultilevel"/>
    <w:tmpl w:val="59903D1C"/>
    <w:lvl w:ilvl="0" w:tplc="661E24FC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C8743A"/>
    <w:multiLevelType w:val="hybridMultilevel"/>
    <w:tmpl w:val="5158FC4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9C43C2"/>
    <w:multiLevelType w:val="multilevel"/>
    <w:tmpl w:val="FFFFFFFF"/>
    <w:lvl w:ilvl="0">
      <w:numFmt w:val="bullet"/>
      <w:lvlText w:val="•"/>
      <w:lvlJc w:val="left"/>
      <w:pPr>
        <w:ind w:left="720" w:hanging="361"/>
      </w:pPr>
      <w:rPr>
        <w:rFonts w:ascii="Cambria" w:hAnsi="Cambria" w:cs="Cambria"/>
        <w:b w:val="0"/>
        <w:bCs w:val="0"/>
        <w:i w:val="0"/>
        <w:iCs w:val="0"/>
        <w:spacing w:val="0"/>
        <w:w w:val="100"/>
        <w:sz w:val="22"/>
        <w:szCs w:val="22"/>
      </w:rPr>
    </w:lvl>
    <w:lvl w:ilvl="1">
      <w:numFmt w:val="bullet"/>
      <w:lvlText w:val="o"/>
      <w:lvlJc w:val="left"/>
      <w:pPr>
        <w:ind w:left="1440" w:hanging="361"/>
      </w:pPr>
      <w:rPr>
        <w:rFonts w:ascii="Courier New" w:hAnsi="Courier New" w:cs="Courier New"/>
        <w:b w:val="0"/>
        <w:bCs w:val="0"/>
        <w:i w:val="0"/>
        <w:iCs w:val="0"/>
        <w:color w:val="ED0000"/>
        <w:spacing w:val="0"/>
        <w:w w:val="100"/>
        <w:sz w:val="22"/>
        <w:szCs w:val="22"/>
      </w:rPr>
    </w:lvl>
    <w:lvl w:ilvl="2">
      <w:numFmt w:val="bullet"/>
      <w:lvlText w:val="•"/>
      <w:lvlJc w:val="left"/>
      <w:pPr>
        <w:ind w:left="2240" w:hanging="361"/>
      </w:pPr>
    </w:lvl>
    <w:lvl w:ilvl="3">
      <w:numFmt w:val="bullet"/>
      <w:lvlText w:val="•"/>
      <w:lvlJc w:val="left"/>
      <w:pPr>
        <w:ind w:left="3040" w:hanging="361"/>
      </w:pPr>
    </w:lvl>
    <w:lvl w:ilvl="4">
      <w:numFmt w:val="bullet"/>
      <w:lvlText w:val="•"/>
      <w:lvlJc w:val="left"/>
      <w:pPr>
        <w:ind w:left="3840" w:hanging="361"/>
      </w:pPr>
    </w:lvl>
    <w:lvl w:ilvl="5">
      <w:numFmt w:val="bullet"/>
      <w:lvlText w:val="•"/>
      <w:lvlJc w:val="left"/>
      <w:pPr>
        <w:ind w:left="4640" w:hanging="361"/>
      </w:pPr>
    </w:lvl>
    <w:lvl w:ilvl="6">
      <w:numFmt w:val="bullet"/>
      <w:lvlText w:val="•"/>
      <w:lvlJc w:val="left"/>
      <w:pPr>
        <w:ind w:left="5440" w:hanging="361"/>
      </w:pPr>
    </w:lvl>
    <w:lvl w:ilvl="7">
      <w:numFmt w:val="bullet"/>
      <w:lvlText w:val="•"/>
      <w:lvlJc w:val="left"/>
      <w:pPr>
        <w:ind w:left="6240" w:hanging="361"/>
      </w:pPr>
    </w:lvl>
    <w:lvl w:ilvl="8">
      <w:numFmt w:val="bullet"/>
      <w:lvlText w:val="•"/>
      <w:lvlJc w:val="left"/>
      <w:pPr>
        <w:ind w:left="7040" w:hanging="361"/>
      </w:pPr>
    </w:lvl>
  </w:abstractNum>
  <w:num w:numId="1" w16cid:durableId="396170004">
    <w:abstractNumId w:val="8"/>
  </w:num>
  <w:num w:numId="2" w16cid:durableId="1571384479">
    <w:abstractNumId w:val="6"/>
  </w:num>
  <w:num w:numId="3" w16cid:durableId="1901012596">
    <w:abstractNumId w:val="5"/>
  </w:num>
  <w:num w:numId="4" w16cid:durableId="765657580">
    <w:abstractNumId w:val="4"/>
  </w:num>
  <w:num w:numId="5" w16cid:durableId="640691301">
    <w:abstractNumId w:val="7"/>
  </w:num>
  <w:num w:numId="6" w16cid:durableId="832373298">
    <w:abstractNumId w:val="3"/>
  </w:num>
  <w:num w:numId="7" w16cid:durableId="1242829704">
    <w:abstractNumId w:val="2"/>
  </w:num>
  <w:num w:numId="8" w16cid:durableId="1242367751">
    <w:abstractNumId w:val="1"/>
  </w:num>
  <w:num w:numId="9" w16cid:durableId="1966426518">
    <w:abstractNumId w:val="0"/>
  </w:num>
  <w:num w:numId="10" w16cid:durableId="1324698137">
    <w:abstractNumId w:val="14"/>
  </w:num>
  <w:num w:numId="11" w16cid:durableId="1252546586">
    <w:abstractNumId w:val="11"/>
  </w:num>
  <w:num w:numId="12" w16cid:durableId="805515161">
    <w:abstractNumId w:val="12"/>
  </w:num>
  <w:num w:numId="13" w16cid:durableId="1627546331">
    <w:abstractNumId w:val="13"/>
  </w:num>
  <w:num w:numId="14" w16cid:durableId="1246115069">
    <w:abstractNumId w:val="10"/>
  </w:num>
  <w:num w:numId="15" w16cid:durableId="204603743">
    <w:abstractNumId w:val="9"/>
  </w:num>
  <w:num w:numId="16" w16cid:durableId="19571772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61C"/>
    <w:rsid w:val="00034616"/>
    <w:rsid w:val="0006063C"/>
    <w:rsid w:val="0015074B"/>
    <w:rsid w:val="001D7991"/>
    <w:rsid w:val="00283B50"/>
    <w:rsid w:val="0029639D"/>
    <w:rsid w:val="00310154"/>
    <w:rsid w:val="00326F90"/>
    <w:rsid w:val="0033150E"/>
    <w:rsid w:val="003551B6"/>
    <w:rsid w:val="003B7B35"/>
    <w:rsid w:val="00432A3B"/>
    <w:rsid w:val="00444161"/>
    <w:rsid w:val="00446A8D"/>
    <w:rsid w:val="004E14D9"/>
    <w:rsid w:val="004E7D8E"/>
    <w:rsid w:val="005F2507"/>
    <w:rsid w:val="006F6AB8"/>
    <w:rsid w:val="00726222"/>
    <w:rsid w:val="00747ED2"/>
    <w:rsid w:val="008E2845"/>
    <w:rsid w:val="00901FF4"/>
    <w:rsid w:val="009F1DDF"/>
    <w:rsid w:val="00AA1D8D"/>
    <w:rsid w:val="00B25664"/>
    <w:rsid w:val="00B47730"/>
    <w:rsid w:val="00B90BBA"/>
    <w:rsid w:val="00C45A93"/>
    <w:rsid w:val="00CB0664"/>
    <w:rsid w:val="00CB3375"/>
    <w:rsid w:val="00D04D22"/>
    <w:rsid w:val="00D858E5"/>
    <w:rsid w:val="00D85E5B"/>
    <w:rsid w:val="00E343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4062061"/>
  <w14:defaultImageDpi w14:val="300"/>
  <w15:docId w15:val="{90B0F4D5-4FEC-46FA-A152-BA3882003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46A8D"/>
    <w:pPr>
      <w:ind w:left="720"/>
      <w:contextualSpacing/>
    </w:pPr>
    <w:rPr>
      <w:sz w:val="23"/>
    </w:r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493</Words>
  <Characters>2668</Characters>
  <Application>Microsoft Office Word</Application>
  <DocSecurity>0</DocSecurity>
  <Lines>59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Desmangles, Nathalie</cp:lastModifiedBy>
  <cp:revision>25</cp:revision>
  <dcterms:created xsi:type="dcterms:W3CDTF">2013-12-23T23:15:00Z</dcterms:created>
  <dcterms:modified xsi:type="dcterms:W3CDTF">2025-10-05T17:34:00Z</dcterms:modified>
  <cp:category/>
</cp:coreProperties>
</file>