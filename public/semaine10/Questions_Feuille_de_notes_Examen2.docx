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A9545" w14:textId="176561E8" w:rsidR="00667C28" w:rsidRPr="007F2150" w:rsidRDefault="00000000">
      <w:pPr>
        <w:rPr>
          <w:lang w:val="fr-CA"/>
        </w:rPr>
      </w:pPr>
      <w:r w:rsidRPr="007F2150">
        <w:rPr>
          <w:lang w:val="fr-CA"/>
        </w:rPr>
        <w:t xml:space="preserve">Ce document </w:t>
      </w:r>
      <w:r w:rsidR="007F2150">
        <w:rPr>
          <w:lang w:val="fr-CA"/>
        </w:rPr>
        <w:t xml:space="preserve">a pour but de </w:t>
      </w:r>
      <w:r w:rsidRPr="007F2150">
        <w:rPr>
          <w:lang w:val="fr-CA"/>
        </w:rPr>
        <w:t>guide</w:t>
      </w:r>
      <w:r w:rsidR="007F2150">
        <w:rPr>
          <w:lang w:val="fr-CA"/>
        </w:rPr>
        <w:t>r</w:t>
      </w:r>
      <w:r w:rsidRPr="007F2150">
        <w:rPr>
          <w:lang w:val="fr-CA"/>
        </w:rPr>
        <w:t xml:space="preserve"> l’étudiant dans la création de ses </w:t>
      </w:r>
      <w:r w:rsidRPr="007F2150">
        <w:rPr>
          <w:b/>
          <w:bCs/>
          <w:lang w:val="fr-CA"/>
        </w:rPr>
        <w:t xml:space="preserve">3 </w:t>
      </w:r>
      <w:r w:rsidR="007F2150" w:rsidRPr="007F2150">
        <w:rPr>
          <w:b/>
          <w:bCs/>
          <w:lang w:val="fr-CA"/>
        </w:rPr>
        <w:t xml:space="preserve">feuilles (6 </w:t>
      </w:r>
      <w:r w:rsidRPr="007F2150">
        <w:rPr>
          <w:b/>
          <w:bCs/>
          <w:lang w:val="fr-CA"/>
        </w:rPr>
        <w:t>pages</w:t>
      </w:r>
      <w:r w:rsidR="007F2150" w:rsidRPr="007F2150">
        <w:rPr>
          <w:b/>
          <w:bCs/>
          <w:lang w:val="fr-CA"/>
        </w:rPr>
        <w:t>)</w:t>
      </w:r>
      <w:r w:rsidRPr="007F2150">
        <w:rPr>
          <w:lang w:val="fr-CA"/>
        </w:rPr>
        <w:t xml:space="preserve"> de notes personnelles pour l’examen</w:t>
      </w:r>
      <w:r w:rsidR="007F2150">
        <w:rPr>
          <w:lang w:val="fr-CA"/>
        </w:rPr>
        <w:t>2</w:t>
      </w:r>
      <w:r w:rsidRPr="007F2150">
        <w:rPr>
          <w:lang w:val="fr-CA"/>
        </w:rPr>
        <w:t xml:space="preserve">. Les questions ci-dessous permettent d’identifier ce qu’il est essentiel d’inclure, à partir des principaux thèmes </w:t>
      </w:r>
      <w:r w:rsidR="007F2150">
        <w:rPr>
          <w:lang w:val="fr-CA"/>
        </w:rPr>
        <w:t>qui seront évalués</w:t>
      </w:r>
      <w:r w:rsidRPr="007F2150">
        <w:rPr>
          <w:lang w:val="fr-CA"/>
        </w:rPr>
        <w:t>.</w:t>
      </w:r>
    </w:p>
    <w:p w14:paraId="0E2D44F2" w14:textId="77777777" w:rsidR="00667C28" w:rsidRPr="007F2150" w:rsidRDefault="00000000">
      <w:pPr>
        <w:pStyle w:val="Titre2"/>
        <w:rPr>
          <w:lang w:val="fr-CA"/>
        </w:rPr>
      </w:pPr>
      <w:r w:rsidRPr="007F2150">
        <w:rPr>
          <w:lang w:val="fr-CA"/>
        </w:rPr>
        <w:t>1</w:t>
      </w:r>
      <w:r>
        <w:t>️</w:t>
      </w:r>
      <w:r w:rsidRPr="007F2150">
        <w:rPr>
          <w:lang w:val="fr-CA"/>
        </w:rPr>
        <w:t xml:space="preserve">⃣ Listes, chaînes et graphiques </w:t>
      </w:r>
      <w:proofErr w:type="gramStart"/>
      <w:r w:rsidRPr="007F2150">
        <w:rPr>
          <w:lang w:val="fr-CA"/>
        </w:rPr>
        <w:t>plot(</w:t>
      </w:r>
      <w:proofErr w:type="gramEnd"/>
      <w:r w:rsidRPr="007F2150">
        <w:rPr>
          <w:lang w:val="fr-CA"/>
        </w:rPr>
        <w:t>)</w:t>
      </w:r>
    </w:p>
    <w:p w14:paraId="79BAB953" w14:textId="0499B39A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crée-t-on une liste ? Quelle est la syntaxe de base ?</w:t>
      </w:r>
    </w:p>
    <w:p w14:paraId="0B6494F3" w14:textId="164B5B60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Quelles </w:t>
      </w:r>
      <w:r w:rsidR="007F2150">
        <w:rPr>
          <w:lang w:val="fr-CA"/>
        </w:rPr>
        <w:t>fonctions</w:t>
      </w:r>
      <w:r w:rsidRPr="007F2150">
        <w:rPr>
          <w:lang w:val="fr-CA"/>
        </w:rPr>
        <w:t xml:space="preserve"> principales j’utilise souvent ?</w:t>
      </w:r>
    </w:p>
    <w:p w14:paraId="6B7C751B" w14:textId="77777777" w:rsid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Comment accéder à un élément par indice ? </w:t>
      </w:r>
    </w:p>
    <w:p w14:paraId="6596FA44" w14:textId="017FEDAB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modifier un élément existant ?</w:t>
      </w:r>
    </w:p>
    <w:p w14:paraId="6C0BF1F8" w14:textId="7B9253E3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extraire un caractère d’une chaîne ?</w:t>
      </w:r>
    </w:p>
    <w:p w14:paraId="214EAD2F" w14:textId="55951FAA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méthodes de chaîne sont utiles ?</w:t>
      </w:r>
    </w:p>
    <w:p w14:paraId="6256A1BD" w14:textId="71D75B74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Quels sont les 3 éléments essentiels pour tracer un graphique avec </w:t>
      </w:r>
      <w:proofErr w:type="gramStart"/>
      <w:r w:rsidRPr="007F2150">
        <w:rPr>
          <w:lang w:val="fr-CA"/>
        </w:rPr>
        <w:t>plot(</w:t>
      </w:r>
      <w:proofErr w:type="gramEnd"/>
      <w:r w:rsidRPr="007F2150">
        <w:rPr>
          <w:lang w:val="fr-CA"/>
        </w:rPr>
        <w:t>) ?</w:t>
      </w:r>
    </w:p>
    <w:p w14:paraId="3087BC4F" w14:textId="14428B90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ajouter un titre, une légende</w:t>
      </w:r>
      <w:r w:rsidR="001B7754">
        <w:rPr>
          <w:lang w:val="fr-CA"/>
        </w:rPr>
        <w:t>, les titres et étiquettes des axes</w:t>
      </w:r>
      <w:r w:rsidRPr="007F2150">
        <w:rPr>
          <w:lang w:val="fr-CA"/>
        </w:rPr>
        <w:t xml:space="preserve"> et </w:t>
      </w:r>
      <w:r w:rsidR="001B7754">
        <w:rPr>
          <w:lang w:val="fr-CA"/>
        </w:rPr>
        <w:t>un quadrillage</w:t>
      </w:r>
      <w:r w:rsidRPr="007F2150">
        <w:rPr>
          <w:lang w:val="fr-CA"/>
        </w:rPr>
        <w:t xml:space="preserve"> ?</w:t>
      </w:r>
    </w:p>
    <w:p w14:paraId="624FE4B6" w14:textId="37D229D8" w:rsidR="00667C28" w:rsidRPr="007F2150" w:rsidRDefault="00000000" w:rsidP="007F2150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erreurs fréquentes dois-je éviter (</w:t>
      </w:r>
      <w:r w:rsidR="007D6C1B">
        <w:rPr>
          <w:lang w:val="fr-CA"/>
        </w:rPr>
        <w:t>ex : lesquelles avez-vous faites dans les exercices ou les ateliers</w:t>
      </w:r>
      <w:r w:rsidR="00CD15D6">
        <w:rPr>
          <w:lang w:val="fr-CA"/>
        </w:rPr>
        <w:t>, avant de regarder les solutions</w:t>
      </w:r>
      <w:r w:rsidRPr="007F2150">
        <w:rPr>
          <w:lang w:val="fr-CA"/>
        </w:rPr>
        <w:t>) ?</w:t>
      </w:r>
    </w:p>
    <w:p w14:paraId="2E05F4EF" w14:textId="77777777" w:rsidR="00667C28" w:rsidRPr="007F2150" w:rsidRDefault="00667C28">
      <w:pPr>
        <w:rPr>
          <w:lang w:val="fr-CA"/>
        </w:rPr>
      </w:pPr>
    </w:p>
    <w:p w14:paraId="35922DFF" w14:textId="77777777" w:rsidR="00667C28" w:rsidRDefault="00000000">
      <w:pPr>
        <w:pStyle w:val="Titre2"/>
      </w:pPr>
      <w:r>
        <w:t xml:space="preserve">2️⃣ </w:t>
      </w:r>
      <w:proofErr w:type="spellStart"/>
      <w:r>
        <w:t>Dictionnaires</w:t>
      </w:r>
      <w:proofErr w:type="spellEnd"/>
    </w:p>
    <w:p w14:paraId="43FB59D1" w14:textId="1A868A78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Quand utiliser un dictionnaire plutôt qu’une liste ?</w:t>
      </w:r>
    </w:p>
    <w:p w14:paraId="1CB17A06" w14:textId="367AE7B3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créer, accéder et modifier une clé/valeur ?</w:t>
      </w:r>
    </w:p>
    <w:p w14:paraId="5FA2FC83" w14:textId="24178A28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parcourir un dictionnaire avec for ?</w:t>
      </w:r>
    </w:p>
    <w:p w14:paraId="0ABE209C" w14:textId="48CD019F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Quelles </w:t>
      </w:r>
      <w:r w:rsidR="00CD15D6">
        <w:rPr>
          <w:lang w:val="fr-CA"/>
        </w:rPr>
        <w:t>fonctions</w:t>
      </w:r>
      <w:r w:rsidRPr="007F2150">
        <w:rPr>
          <w:lang w:val="fr-CA"/>
        </w:rPr>
        <w:t xml:space="preserve"> sont importantes</w:t>
      </w:r>
      <w:r w:rsidR="00CD15D6">
        <w:rPr>
          <w:lang w:val="fr-CA"/>
        </w:rPr>
        <w:t xml:space="preserve"> pour utiliser les clés</w:t>
      </w:r>
      <w:r w:rsidR="0067522D">
        <w:rPr>
          <w:lang w:val="fr-CA"/>
        </w:rPr>
        <w:t xml:space="preserve">, les valeurs ou les </w:t>
      </w:r>
      <w:r w:rsidR="003416E7">
        <w:rPr>
          <w:lang w:val="fr-CA"/>
        </w:rPr>
        <w:t>deux</w:t>
      </w:r>
      <w:r w:rsidR="003416E7" w:rsidRPr="007F2150">
        <w:rPr>
          <w:lang w:val="fr-CA"/>
        </w:rPr>
        <w:t xml:space="preserve"> ?</w:t>
      </w:r>
      <w:r w:rsidR="0067522D">
        <w:rPr>
          <w:lang w:val="fr-CA"/>
        </w:rPr>
        <w:t xml:space="preserve"> Comment les utilisent-on</w:t>
      </w:r>
      <w:r w:rsidR="003416E7">
        <w:rPr>
          <w:lang w:val="fr-CA"/>
        </w:rPr>
        <w:t xml:space="preserve"> ?</w:t>
      </w:r>
    </w:p>
    <w:p w14:paraId="3AF5AD2E" w14:textId="0DC1A6E3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 erreur fréquente dois-je éviter (</w:t>
      </w:r>
      <w:r w:rsidR="003416E7">
        <w:rPr>
          <w:lang w:val="fr-CA"/>
        </w:rPr>
        <w:t>ex : lesquelles avez-vous faites dans les exercices ou les ateliers, avant de regarder les solutions</w:t>
      </w:r>
      <w:r w:rsidRPr="007F2150">
        <w:rPr>
          <w:lang w:val="fr-CA"/>
        </w:rPr>
        <w:t>) ?</w:t>
      </w:r>
    </w:p>
    <w:p w14:paraId="7E019380" w14:textId="6BB7A155" w:rsidR="00667C28" w:rsidRPr="007F2150" w:rsidRDefault="00000000" w:rsidP="00CD15D6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Ai-je un exemple utile de dictionnaire à inclure </w:t>
      </w:r>
      <w:r w:rsidR="003416E7">
        <w:rPr>
          <w:lang w:val="fr-CA"/>
        </w:rPr>
        <w:t xml:space="preserve">dans mes feuilles </w:t>
      </w:r>
      <w:r w:rsidRPr="007F2150">
        <w:rPr>
          <w:lang w:val="fr-CA"/>
        </w:rPr>
        <w:t>?</w:t>
      </w:r>
    </w:p>
    <w:p w14:paraId="1D8494E1" w14:textId="77777777" w:rsidR="00667C28" w:rsidRPr="007F2150" w:rsidRDefault="00667C28">
      <w:pPr>
        <w:rPr>
          <w:lang w:val="fr-CA"/>
        </w:rPr>
      </w:pPr>
    </w:p>
    <w:p w14:paraId="02504D7D" w14:textId="77777777" w:rsidR="00667C28" w:rsidRPr="007F2150" w:rsidRDefault="00000000">
      <w:pPr>
        <w:pStyle w:val="Titre2"/>
        <w:rPr>
          <w:lang w:val="fr-CA"/>
        </w:rPr>
      </w:pPr>
      <w:r w:rsidRPr="007F2150">
        <w:rPr>
          <w:lang w:val="fr-CA"/>
        </w:rPr>
        <w:t>3</w:t>
      </w:r>
      <w:r>
        <w:t>️</w:t>
      </w:r>
      <w:r w:rsidRPr="007F2150">
        <w:rPr>
          <w:lang w:val="fr-CA"/>
        </w:rPr>
        <w:t xml:space="preserve">⃣ Tableaux </w:t>
      </w:r>
      <w:proofErr w:type="spellStart"/>
      <w:r w:rsidRPr="007F2150">
        <w:rPr>
          <w:lang w:val="fr-CA"/>
        </w:rPr>
        <w:t>NumPy</w:t>
      </w:r>
      <w:proofErr w:type="spellEnd"/>
      <w:r w:rsidRPr="007F2150">
        <w:rPr>
          <w:lang w:val="fr-CA"/>
        </w:rPr>
        <w:t xml:space="preserve"> et régression linéaire </w:t>
      </w:r>
      <w:proofErr w:type="spellStart"/>
      <w:proofErr w:type="gramStart"/>
      <w:r w:rsidRPr="007F2150">
        <w:rPr>
          <w:lang w:val="fr-CA"/>
        </w:rPr>
        <w:t>polyfit</w:t>
      </w:r>
      <w:proofErr w:type="spellEnd"/>
      <w:r w:rsidRPr="007F2150">
        <w:rPr>
          <w:lang w:val="fr-CA"/>
        </w:rPr>
        <w:t>(</w:t>
      </w:r>
      <w:proofErr w:type="gramEnd"/>
      <w:r w:rsidRPr="007F2150">
        <w:rPr>
          <w:lang w:val="fr-CA"/>
        </w:rPr>
        <w:t>)</w:t>
      </w:r>
    </w:p>
    <w:p w14:paraId="28CEA587" w14:textId="6B46766B" w:rsidR="00956EC5" w:rsidRPr="00956EC5" w:rsidRDefault="00956EC5" w:rsidP="00956EC5">
      <w:pPr>
        <w:pStyle w:val="Listepuces"/>
        <w:numPr>
          <w:ilvl w:val="0"/>
          <w:numId w:val="11"/>
        </w:numPr>
        <w:rPr>
          <w:lang w:val="fr-CA"/>
        </w:rPr>
      </w:pPr>
      <w:r w:rsidRPr="00956EC5">
        <w:rPr>
          <w:lang w:val="fr-CA"/>
        </w:rPr>
        <w:t xml:space="preserve">Quels imports sont nécessaires </w:t>
      </w:r>
      <w:r w:rsidRPr="00956EC5">
        <w:rPr>
          <w:lang w:val="fr-CA"/>
        </w:rPr>
        <w:t>pour utili</w:t>
      </w:r>
      <w:r>
        <w:rPr>
          <w:lang w:val="fr-CA"/>
        </w:rPr>
        <w:t>s</w:t>
      </w:r>
      <w:r w:rsidRPr="00956EC5">
        <w:rPr>
          <w:lang w:val="fr-CA"/>
        </w:rPr>
        <w:t>er</w:t>
      </w:r>
      <w:r w:rsidR="007947D4">
        <w:rPr>
          <w:lang w:val="fr-CA"/>
        </w:rPr>
        <w:t xml:space="preserve"> </w:t>
      </w:r>
      <w:proofErr w:type="spellStart"/>
      <w:r w:rsidR="007947D4">
        <w:rPr>
          <w:lang w:val="fr-CA"/>
        </w:rPr>
        <w:t>NumPy</w:t>
      </w:r>
      <w:proofErr w:type="spellEnd"/>
      <w:r w:rsidR="007947D4">
        <w:rPr>
          <w:lang w:val="fr-CA"/>
        </w:rPr>
        <w:t xml:space="preserve"> et tracer une droite de régression linéaire</w:t>
      </w:r>
      <w:r w:rsidRPr="00956EC5">
        <w:rPr>
          <w:lang w:val="fr-CA"/>
        </w:rPr>
        <w:t xml:space="preserve"> </w:t>
      </w:r>
      <w:r w:rsidRPr="00956EC5">
        <w:rPr>
          <w:lang w:val="fr-CA"/>
        </w:rPr>
        <w:t>?</w:t>
      </w:r>
    </w:p>
    <w:p w14:paraId="5DB96E67" w14:textId="6C0A6284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Quelle est la différence entre liste et tableau </w:t>
      </w:r>
      <w:proofErr w:type="spellStart"/>
      <w:r w:rsidRPr="007F2150">
        <w:rPr>
          <w:lang w:val="fr-CA"/>
        </w:rPr>
        <w:t>NumPy</w:t>
      </w:r>
      <w:proofErr w:type="spellEnd"/>
      <w:r w:rsidRPr="007F2150">
        <w:rPr>
          <w:lang w:val="fr-CA"/>
        </w:rPr>
        <w:t xml:space="preserve"> ?</w:t>
      </w:r>
    </w:p>
    <w:p w14:paraId="2DCD55E4" w14:textId="773971DC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créer un tableau ?</w:t>
      </w:r>
    </w:p>
    <w:p w14:paraId="3964C898" w14:textId="6B5B41D5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opérations vectorisées dois-je retenir ?</w:t>
      </w:r>
    </w:p>
    <w:p w14:paraId="6A7054F8" w14:textId="71D1F65C" w:rsidR="00667C28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fonctions statistiques de base dois-je noter ?</w:t>
      </w:r>
    </w:p>
    <w:p w14:paraId="5839765A" w14:textId="30545782" w:rsidR="003416E7" w:rsidRPr="007F2150" w:rsidRDefault="003416E7" w:rsidP="003416E7">
      <w:pPr>
        <w:pStyle w:val="Listepuces"/>
        <w:numPr>
          <w:ilvl w:val="0"/>
          <w:numId w:val="11"/>
        </w:numPr>
        <w:rPr>
          <w:lang w:val="fr-CA"/>
        </w:rPr>
      </w:pPr>
      <w:r>
        <w:rPr>
          <w:lang w:val="fr-CA"/>
        </w:rPr>
        <w:t>Quelle</w:t>
      </w:r>
      <w:r w:rsidR="00A77620">
        <w:rPr>
          <w:lang w:val="fr-CA"/>
        </w:rPr>
        <w:t xml:space="preserve"> fonction de </w:t>
      </w:r>
      <w:proofErr w:type="spellStart"/>
      <w:r w:rsidR="00A77620">
        <w:rPr>
          <w:lang w:val="fr-CA"/>
        </w:rPr>
        <w:t>NumPy</w:t>
      </w:r>
      <w:proofErr w:type="spellEnd"/>
      <w:r w:rsidR="00A77620">
        <w:rPr>
          <w:lang w:val="fr-CA"/>
        </w:rPr>
        <w:t xml:space="preserve"> permet d’obtenir les coefficients d’une droite</w:t>
      </w:r>
      <w:r w:rsidR="00956EC5">
        <w:rPr>
          <w:lang w:val="fr-CA"/>
        </w:rPr>
        <w:t xml:space="preserve"> ?</w:t>
      </w:r>
    </w:p>
    <w:p w14:paraId="7278A18E" w14:textId="4ABAD353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Quelle est la syntaxe générale de </w:t>
      </w:r>
      <w:proofErr w:type="spellStart"/>
      <w:proofErr w:type="gramStart"/>
      <w:r w:rsidRPr="007F2150">
        <w:rPr>
          <w:lang w:val="fr-CA"/>
        </w:rPr>
        <w:t>np.polyfit</w:t>
      </w:r>
      <w:proofErr w:type="spellEnd"/>
      <w:proofErr w:type="gramEnd"/>
      <w:r w:rsidRPr="007F2150">
        <w:rPr>
          <w:lang w:val="fr-CA"/>
        </w:rPr>
        <w:t>() ?</w:t>
      </w:r>
    </w:p>
    <w:p w14:paraId="18DAC145" w14:textId="7C4A0033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utiliser les coefficients pour tracer la droite ?</w:t>
      </w:r>
    </w:p>
    <w:p w14:paraId="62AAC09D" w14:textId="3826422F" w:rsidR="00667C28" w:rsidRPr="007F2150" w:rsidRDefault="00000000" w:rsidP="003416E7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Ai-je un exemple concret de régression à inclure ?</w:t>
      </w:r>
    </w:p>
    <w:p w14:paraId="1B2EF394" w14:textId="77777777" w:rsidR="007947D4" w:rsidRDefault="007947D4">
      <w:pPr>
        <w:rPr>
          <w:lang w:val="fr-CA"/>
        </w:rPr>
        <w:sectPr w:rsidR="007947D4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6D4B345" w14:textId="77777777" w:rsidR="00667C28" w:rsidRPr="007F2150" w:rsidRDefault="00000000">
      <w:pPr>
        <w:pStyle w:val="Titre2"/>
        <w:rPr>
          <w:lang w:val="fr-CA"/>
        </w:rPr>
      </w:pPr>
      <w:r w:rsidRPr="007F2150">
        <w:rPr>
          <w:lang w:val="fr-CA"/>
        </w:rPr>
        <w:lastRenderedPageBreak/>
        <w:t>4</w:t>
      </w:r>
      <w:r>
        <w:t>️</w:t>
      </w:r>
      <w:r w:rsidRPr="007F2150">
        <w:rPr>
          <w:lang w:val="fr-CA"/>
        </w:rPr>
        <w:t>⃣ Lecture et écriture de fichiers de données (.txt, .csv)</w:t>
      </w:r>
    </w:p>
    <w:p w14:paraId="48EE3369" w14:textId="77B70E54" w:rsidR="00667C28" w:rsidRPr="007F2150" w:rsidRDefault="00000000" w:rsidP="007947D4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Quelle est la syntaxe pour lire un fichier </w:t>
      </w:r>
      <w:r w:rsidR="007947D4">
        <w:rPr>
          <w:lang w:val="fr-CA"/>
        </w:rPr>
        <w:t xml:space="preserve">.txt </w:t>
      </w:r>
      <w:r w:rsidRPr="007F2150">
        <w:rPr>
          <w:lang w:val="fr-CA"/>
        </w:rPr>
        <w:t xml:space="preserve">avec </w:t>
      </w:r>
      <w:proofErr w:type="spellStart"/>
      <w:proofErr w:type="gramStart"/>
      <w:r w:rsidRPr="007F2150">
        <w:rPr>
          <w:lang w:val="fr-CA"/>
        </w:rPr>
        <w:t>np.loadtxt</w:t>
      </w:r>
      <w:proofErr w:type="spellEnd"/>
      <w:proofErr w:type="gramEnd"/>
      <w:r w:rsidRPr="007F2150">
        <w:rPr>
          <w:lang w:val="fr-CA"/>
        </w:rPr>
        <w:t xml:space="preserve"> ?</w:t>
      </w:r>
    </w:p>
    <w:p w14:paraId="753718B6" w14:textId="14994F53" w:rsidR="00667C28" w:rsidRPr="007F2150" w:rsidRDefault="00000000" w:rsidP="007947D4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Comment enregistrer un tableau </w:t>
      </w:r>
      <w:r w:rsidR="007947D4">
        <w:rPr>
          <w:lang w:val="fr-CA"/>
        </w:rPr>
        <w:t xml:space="preserve">dans un fichier .txt </w:t>
      </w:r>
      <w:r w:rsidRPr="007F2150">
        <w:rPr>
          <w:lang w:val="fr-CA"/>
        </w:rPr>
        <w:t xml:space="preserve">avec </w:t>
      </w:r>
      <w:proofErr w:type="spellStart"/>
      <w:proofErr w:type="gramStart"/>
      <w:r w:rsidRPr="007F2150">
        <w:rPr>
          <w:lang w:val="fr-CA"/>
        </w:rPr>
        <w:t>np.savetxt</w:t>
      </w:r>
      <w:proofErr w:type="spellEnd"/>
      <w:proofErr w:type="gramEnd"/>
      <w:r w:rsidRPr="007F2150">
        <w:rPr>
          <w:lang w:val="fr-CA"/>
        </w:rPr>
        <w:t xml:space="preserve"> ?</w:t>
      </w:r>
    </w:p>
    <w:p w14:paraId="5DBBE897" w14:textId="76C445F3" w:rsidR="00667C28" w:rsidRDefault="00000000" w:rsidP="007947D4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Comment lire un fichier CSV avec pandas ?</w:t>
      </w:r>
    </w:p>
    <w:p w14:paraId="7D529753" w14:textId="3E2FA704" w:rsidR="007947D4" w:rsidRPr="007F2150" w:rsidRDefault="007947D4" w:rsidP="007947D4">
      <w:pPr>
        <w:pStyle w:val="Listepuces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Qu’est-ce qu’un </w:t>
      </w:r>
      <w:proofErr w:type="spellStart"/>
      <w:r>
        <w:rPr>
          <w:lang w:val="fr-CA"/>
        </w:rPr>
        <w:t>DataFrame</w:t>
      </w:r>
      <w:proofErr w:type="spellEnd"/>
      <w:r>
        <w:rPr>
          <w:lang w:val="fr-CA"/>
        </w:rPr>
        <w:t xml:space="preserve"> ?</w:t>
      </w:r>
    </w:p>
    <w:p w14:paraId="0CD6C70B" w14:textId="62BC6D17" w:rsidR="00667C28" w:rsidRPr="007F2150" w:rsidRDefault="00000000" w:rsidP="007947D4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 xml:space="preserve">Comment accéder à une colonne d’un </w:t>
      </w:r>
      <w:proofErr w:type="spellStart"/>
      <w:r w:rsidRPr="007F2150">
        <w:rPr>
          <w:lang w:val="fr-CA"/>
        </w:rPr>
        <w:t>DataFrame</w:t>
      </w:r>
      <w:proofErr w:type="spellEnd"/>
      <w:r w:rsidRPr="007F2150">
        <w:rPr>
          <w:lang w:val="fr-CA"/>
        </w:rPr>
        <w:t xml:space="preserve"> ?</w:t>
      </w:r>
    </w:p>
    <w:p w14:paraId="269EB0D6" w14:textId="05525C7F" w:rsidR="00667C28" w:rsidRPr="007F2150" w:rsidRDefault="00000000" w:rsidP="007947D4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méthodes pandas sont les plus utiles ?</w:t>
      </w:r>
    </w:p>
    <w:p w14:paraId="1D35648F" w14:textId="766A305B" w:rsidR="00667C28" w:rsidRPr="00330585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erreurs fréquentes dois-je anticiper (</w:t>
      </w:r>
      <w:r w:rsidR="00ED376F">
        <w:rPr>
          <w:lang w:val="fr-CA"/>
        </w:rPr>
        <w:t>ex : lesquelles avez-vous faites dans les exercices ou les ateliers, avant de regarder les solutions</w:t>
      </w:r>
      <w:r w:rsidRPr="007F2150">
        <w:rPr>
          <w:lang w:val="fr-CA"/>
        </w:rPr>
        <w:t>) ?</w:t>
      </w:r>
    </w:p>
    <w:p w14:paraId="245F9007" w14:textId="15F6CC67" w:rsidR="00667C28" w:rsidRPr="00330585" w:rsidRDefault="00000000">
      <w:pPr>
        <w:pStyle w:val="Titre2"/>
        <w:rPr>
          <w:lang w:val="fr-CA"/>
        </w:rPr>
      </w:pPr>
      <w:r w:rsidRPr="00330585">
        <w:rPr>
          <w:lang w:val="fr-CA"/>
        </w:rPr>
        <w:t>Questions globales de synthèse</w:t>
      </w:r>
    </w:p>
    <w:p w14:paraId="01251A5D" w14:textId="265FEB9F" w:rsidR="00667C28" w:rsidRPr="007F2150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Si je devais résumer chaque thème sur une demi-page, que garderais-je ?</w:t>
      </w:r>
    </w:p>
    <w:p w14:paraId="07710FA5" w14:textId="48DEE6D6" w:rsidR="00667C28" w:rsidRPr="007F2150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Quels exemples minimalistes m’aident à me souvenir de la logique ?</w:t>
      </w:r>
    </w:p>
    <w:p w14:paraId="1771E6B7" w14:textId="2A4A82CD" w:rsidR="00667C28" w:rsidRPr="007F2150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Quelles fonctions ou méthodes j’oublie souvent ?</w:t>
      </w:r>
    </w:p>
    <w:p w14:paraId="07ACBB2F" w14:textId="0788AAE6" w:rsidR="00667C28" w:rsidRPr="007F2150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Ai-je testé chaque extrait avant de l’imprimer ?</w:t>
      </w:r>
    </w:p>
    <w:p w14:paraId="0895BADA" w14:textId="2110E46A" w:rsidR="00667C28" w:rsidRDefault="00000000" w:rsidP="00330585">
      <w:pPr>
        <w:pStyle w:val="Listepuces"/>
        <w:numPr>
          <w:ilvl w:val="0"/>
          <w:numId w:val="11"/>
        </w:numPr>
        <w:rPr>
          <w:lang w:val="fr-CA"/>
        </w:rPr>
      </w:pPr>
      <w:r w:rsidRPr="007F2150">
        <w:rPr>
          <w:lang w:val="fr-CA"/>
        </w:rPr>
        <w:t>Ma feuille me rappelle-t-elle une démarche ou du code brut ?</w:t>
      </w:r>
    </w:p>
    <w:p w14:paraId="4273FEBB" w14:textId="7C96475A" w:rsidR="00330585" w:rsidRPr="00330585" w:rsidRDefault="00330585" w:rsidP="00330585">
      <w:pPr>
        <w:pStyle w:val="Listepuces"/>
        <w:numPr>
          <w:ilvl w:val="1"/>
          <w:numId w:val="11"/>
        </w:numPr>
        <w:rPr>
          <w:b/>
          <w:bCs/>
          <w:color w:val="EE0000"/>
          <w:lang w:val="fr-CA"/>
        </w:rPr>
      </w:pPr>
      <w:r w:rsidRPr="00330585">
        <w:rPr>
          <w:b/>
          <w:bCs/>
          <w:color w:val="EE0000"/>
          <w:lang w:val="fr-CA"/>
        </w:rPr>
        <w:t>Privilégier la démarche à la simple recopie de code</w:t>
      </w:r>
    </w:p>
    <w:p w14:paraId="732E04F0" w14:textId="77777777" w:rsidR="00667C28" w:rsidRPr="007F2150" w:rsidRDefault="00667C28">
      <w:pPr>
        <w:rPr>
          <w:lang w:val="fr-CA"/>
        </w:rPr>
      </w:pPr>
    </w:p>
    <w:sectPr w:rsidR="00667C28" w:rsidRPr="007F2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2A81" w14:textId="77777777" w:rsidR="005C5ECA" w:rsidRDefault="005C5ECA" w:rsidP="007947D4">
      <w:pPr>
        <w:spacing w:after="0" w:line="240" w:lineRule="auto"/>
      </w:pPr>
      <w:r>
        <w:separator/>
      </w:r>
    </w:p>
  </w:endnote>
  <w:endnote w:type="continuationSeparator" w:id="0">
    <w:p w14:paraId="488A79EA" w14:textId="77777777" w:rsidR="005C5ECA" w:rsidRDefault="005C5ECA" w:rsidP="00794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2CD33" w14:textId="77777777" w:rsidR="005C5ECA" w:rsidRDefault="005C5ECA" w:rsidP="007947D4">
      <w:pPr>
        <w:spacing w:after="0" w:line="240" w:lineRule="auto"/>
      </w:pPr>
      <w:r>
        <w:separator/>
      </w:r>
    </w:p>
  </w:footnote>
  <w:footnote w:type="continuationSeparator" w:id="0">
    <w:p w14:paraId="59C00538" w14:textId="77777777" w:rsidR="005C5ECA" w:rsidRDefault="005C5ECA" w:rsidP="00794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0E903" w14:textId="36346777" w:rsidR="007947D4" w:rsidRPr="007947D4" w:rsidRDefault="007947D4" w:rsidP="007947D4">
    <w:pPr>
      <w:pStyle w:val="Titre"/>
      <w:jc w:val="center"/>
      <w:rPr>
        <w:sz w:val="44"/>
        <w:szCs w:val="44"/>
        <w:lang w:val="fr-CA"/>
      </w:rPr>
    </w:pPr>
    <w:r w:rsidRPr="007947D4">
      <w:rPr>
        <w:sz w:val="44"/>
        <w:szCs w:val="44"/>
        <w:lang w:val="fr-CA"/>
      </w:rPr>
      <w:t xml:space="preserve">Préparer ses feuilles de notes pour l’examen </w:t>
    </w:r>
    <w:r w:rsidRPr="007947D4">
      <w:rPr>
        <w:sz w:val="44"/>
        <w:szCs w:val="44"/>
        <w:lang w:val="fr-C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D7EC24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2566FD"/>
    <w:multiLevelType w:val="hybridMultilevel"/>
    <w:tmpl w:val="779033BC"/>
    <w:lvl w:ilvl="0" w:tplc="61B866D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D1EEC"/>
    <w:multiLevelType w:val="hybridMultilevel"/>
    <w:tmpl w:val="03F674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F00A0"/>
    <w:multiLevelType w:val="hybridMultilevel"/>
    <w:tmpl w:val="62663AD4"/>
    <w:lvl w:ilvl="0" w:tplc="61B866D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A67DD"/>
    <w:multiLevelType w:val="hybridMultilevel"/>
    <w:tmpl w:val="24A65D8E"/>
    <w:lvl w:ilvl="0" w:tplc="61B866D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A8E"/>
    <w:multiLevelType w:val="hybridMultilevel"/>
    <w:tmpl w:val="73945946"/>
    <w:lvl w:ilvl="0" w:tplc="61B866D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B3841"/>
    <w:multiLevelType w:val="hybridMultilevel"/>
    <w:tmpl w:val="C702255E"/>
    <w:lvl w:ilvl="0" w:tplc="61B866D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8739">
    <w:abstractNumId w:val="8"/>
  </w:num>
  <w:num w:numId="2" w16cid:durableId="2093771519">
    <w:abstractNumId w:val="6"/>
  </w:num>
  <w:num w:numId="3" w16cid:durableId="411895743">
    <w:abstractNumId w:val="5"/>
  </w:num>
  <w:num w:numId="4" w16cid:durableId="473723209">
    <w:abstractNumId w:val="4"/>
  </w:num>
  <w:num w:numId="5" w16cid:durableId="934246971">
    <w:abstractNumId w:val="7"/>
  </w:num>
  <w:num w:numId="6" w16cid:durableId="361711578">
    <w:abstractNumId w:val="3"/>
  </w:num>
  <w:num w:numId="7" w16cid:durableId="997998694">
    <w:abstractNumId w:val="2"/>
  </w:num>
  <w:num w:numId="8" w16cid:durableId="1302610265">
    <w:abstractNumId w:val="1"/>
  </w:num>
  <w:num w:numId="9" w16cid:durableId="1824735670">
    <w:abstractNumId w:val="0"/>
  </w:num>
  <w:num w:numId="10" w16cid:durableId="460005158">
    <w:abstractNumId w:val="10"/>
  </w:num>
  <w:num w:numId="11" w16cid:durableId="1767192413">
    <w:abstractNumId w:val="12"/>
  </w:num>
  <w:num w:numId="12" w16cid:durableId="345399823">
    <w:abstractNumId w:val="9"/>
  </w:num>
  <w:num w:numId="13" w16cid:durableId="1404259860">
    <w:abstractNumId w:val="11"/>
  </w:num>
  <w:num w:numId="14" w16cid:durableId="1573811759">
    <w:abstractNumId w:val="13"/>
  </w:num>
  <w:num w:numId="15" w16cid:durableId="437338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5EC"/>
    <w:rsid w:val="0006063C"/>
    <w:rsid w:val="0015074B"/>
    <w:rsid w:val="001B7754"/>
    <w:rsid w:val="0029639D"/>
    <w:rsid w:val="00326F90"/>
    <w:rsid w:val="00330585"/>
    <w:rsid w:val="003416E7"/>
    <w:rsid w:val="005C5ECA"/>
    <w:rsid w:val="005D5D11"/>
    <w:rsid w:val="00667C28"/>
    <w:rsid w:val="0067522D"/>
    <w:rsid w:val="007947D4"/>
    <w:rsid w:val="007D6C1B"/>
    <w:rsid w:val="007F2150"/>
    <w:rsid w:val="00956EC5"/>
    <w:rsid w:val="00A77620"/>
    <w:rsid w:val="00AA1D8D"/>
    <w:rsid w:val="00B47730"/>
    <w:rsid w:val="00CB0664"/>
    <w:rsid w:val="00CD15D6"/>
    <w:rsid w:val="00ED3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4903D74-DB13-42A2-9CE9-CDE0B10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Desmangles, Nathalie</cp:lastModifiedBy>
  <cp:revision>13</cp:revision>
  <dcterms:created xsi:type="dcterms:W3CDTF">2013-12-23T23:15:00Z</dcterms:created>
  <dcterms:modified xsi:type="dcterms:W3CDTF">2025-10-05T16:27:00Z</dcterms:modified>
  <cp:category/>
</cp:coreProperties>
</file>